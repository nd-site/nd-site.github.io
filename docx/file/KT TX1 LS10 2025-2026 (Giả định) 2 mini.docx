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04BB3" w14:textId="16BB93DA" w:rsidR="009724DD" w:rsidRPr="008263D4" w:rsidRDefault="0079418F" w:rsidP="0079418F">
      <w:pPr>
        <w:pStyle w:val="Tiu"/>
        <w:jc w:val="center"/>
        <w:rPr>
          <w:sz w:val="22"/>
          <w:szCs w:val="22"/>
          <w:lang w:val="vi-VN"/>
        </w:rPr>
      </w:pPr>
      <w:r w:rsidRPr="008263D4">
        <w:rPr>
          <w:sz w:val="22"/>
          <w:szCs w:val="22"/>
        </w:rPr>
        <w:t>THAM</w:t>
      </w:r>
      <w:r w:rsidRPr="008263D4">
        <w:rPr>
          <w:sz w:val="22"/>
          <w:szCs w:val="22"/>
          <w:lang w:val="vi-VN"/>
        </w:rPr>
        <w:t xml:space="preserve"> KHẢO – KIỂM TRA LỊCH SỬ 10 TX1</w:t>
      </w:r>
    </w:p>
    <w:p w14:paraId="64F4D430" w14:textId="6CC149C8" w:rsidR="009724DD" w:rsidRPr="008263D4" w:rsidRDefault="00000000" w:rsidP="0079418F">
      <w:pPr>
        <w:jc w:val="center"/>
        <w:rPr>
          <w:sz w:val="12"/>
          <w:szCs w:val="10"/>
          <w:lang w:val="vi-VN"/>
        </w:rPr>
      </w:pPr>
      <w:r w:rsidRPr="008263D4">
        <w:rPr>
          <w:sz w:val="12"/>
          <w:szCs w:val="10"/>
          <w:lang w:val="vi-VN"/>
        </w:rPr>
        <w:t xml:space="preserve">Họ và tên: ______________________      Lớp: ______      Thời gian: </w:t>
      </w:r>
      <w:r w:rsidR="0079418F" w:rsidRPr="008263D4">
        <w:rPr>
          <w:sz w:val="12"/>
          <w:szCs w:val="10"/>
          <w:lang w:val="vi-VN"/>
        </w:rPr>
        <w:t>__</w:t>
      </w:r>
      <w:r w:rsidRPr="008263D4">
        <w:rPr>
          <w:sz w:val="12"/>
          <w:szCs w:val="10"/>
          <w:lang w:val="vi-VN"/>
        </w:rPr>
        <w:t xml:space="preserve"> phút</w:t>
      </w:r>
    </w:p>
    <w:p w14:paraId="1F7D1E31" w14:textId="77777777" w:rsidR="009724DD" w:rsidRPr="008263D4" w:rsidRDefault="00000000">
      <w:pPr>
        <w:pStyle w:val="u1"/>
        <w:rPr>
          <w:sz w:val="14"/>
          <w:szCs w:val="14"/>
          <w:lang w:val="vi-VN"/>
        </w:rPr>
      </w:pPr>
      <w:r w:rsidRPr="008263D4">
        <w:rPr>
          <w:sz w:val="14"/>
          <w:szCs w:val="14"/>
        </w:rPr>
        <w:t>Phần I: Trắc nghiệm nhiều phương án lựa chọn (30 điểm)</w:t>
      </w:r>
      <w:r w:rsidRPr="008263D4">
        <w:rPr>
          <w:sz w:val="14"/>
          <w:szCs w:val="14"/>
        </w:rPr>
        <w:br/>
        <w:t>(Chọn phương án đúng nhất, ghi A/B/C/D)</w:t>
      </w:r>
    </w:p>
    <w:p w14:paraId="5D2223CA" w14:textId="77777777" w:rsidR="00DB7039" w:rsidRPr="008263D4" w:rsidRDefault="00DB7039" w:rsidP="00DB7039">
      <w:pPr>
        <w:rPr>
          <w:sz w:val="12"/>
          <w:szCs w:val="10"/>
          <w:lang w:val="vi-VN"/>
        </w:rPr>
      </w:pPr>
    </w:p>
    <w:p w14:paraId="212A1840" w14:textId="77777777" w:rsidR="008263D4" w:rsidRDefault="008263D4">
      <w:pPr>
        <w:pStyle w:val="Sudong"/>
        <w:rPr>
          <w:sz w:val="12"/>
          <w:szCs w:val="10"/>
        </w:rPr>
        <w:sectPr w:rsidR="008263D4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DFBEEBB" w14:textId="38088C64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Hiện thực lịch sử được hiểu là:</w:t>
      </w:r>
    </w:p>
    <w:p w14:paraId="650246DC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Những gì đã xảy ra trong quá khứ, tồn tại khách quan.</w:t>
      </w:r>
    </w:p>
    <w:p w14:paraId="23655857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Các cách con người kể lại quá khứ.</w:t>
      </w:r>
    </w:p>
    <w:p w14:paraId="01FAC319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Những truyền thuyết không có chứng cứ.</w:t>
      </w:r>
    </w:p>
    <w:p w14:paraId="0C1B401F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Các sách lịch sử hiện nay.</w:t>
      </w:r>
    </w:p>
    <w:p w14:paraId="0C7794EC" w14:textId="3AFEA9ED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'Lịch sử được con người nhận thức' là:</w:t>
      </w:r>
    </w:p>
    <w:p w14:paraId="6298D9EB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Sự kiện lịch sử diễn ra trong thực tế.</w:t>
      </w:r>
    </w:p>
    <w:p w14:paraId="1CED0629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Những hiểu biết, cách tái hiện hiện thực lịch sử của con người.</w:t>
      </w:r>
    </w:p>
    <w:p w14:paraId="4C121428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Chỉ các ghi chép bằng văn bản.</w:t>
      </w:r>
    </w:p>
    <w:p w14:paraId="6C9C2463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Các di tích tự nhiên.</w:t>
      </w:r>
    </w:p>
    <w:p w14:paraId="3D2CCC59" w14:textId="56C9BB85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Theo tài liệu, giữa hiện thực lịch sử và lịch sử được con người nhận thức:</w:t>
      </w:r>
    </w:p>
    <w:p w14:paraId="7AA838D6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Không có khoảng cách, hoàn toàn giống nhau.</w:t>
      </w:r>
    </w:p>
    <w:p w14:paraId="22996706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Có khoảng cách vì không thể tái hiện đầy đủ như nó đã xảy ra.</w:t>
      </w:r>
    </w:p>
    <w:p w14:paraId="72121FA0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Chỉ khác về tên gọi.</w:t>
      </w:r>
    </w:p>
    <w:p w14:paraId="3C544425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Hiện thực lịch sử luôn sai lệch.</w:t>
      </w:r>
    </w:p>
    <w:p w14:paraId="07C72593" w14:textId="142BAFAA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Hình thức nào sau đây KHÔNG phải là cách con người tái hiện lịch sử?</w:t>
      </w:r>
    </w:p>
    <w:p w14:paraId="7DF91B9D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Kể chuyện và ghi chép.</w:t>
      </w:r>
    </w:p>
    <w:p w14:paraId="58A56479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Trình diễn, lễ tưởng niệm.</w:t>
      </w:r>
    </w:p>
    <w:p w14:paraId="5C0C5B55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Nghiên cứu khoa học.</w:t>
      </w:r>
    </w:p>
    <w:p w14:paraId="6118C2DD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Sáng tác truyện hư cấu mà không liên quan chứng cứ.</w:t>
      </w:r>
    </w:p>
    <w:p w14:paraId="0DF88336" w14:textId="6AFED822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Chức năng khoa học của Sử học gồm:</w:t>
      </w:r>
    </w:p>
    <w:p w14:paraId="11CE69D0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Khôi phục sự kiện, rút ra bản chất và phát hiện quy luật.</w:t>
      </w:r>
    </w:p>
    <w:p w14:paraId="36BE1712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Tổ chức lễ hội cho du lịch.</w:t>
      </w:r>
    </w:p>
    <w:p w14:paraId="3587E475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Viết tiểu thuyết lịch sử thuần túy giải trí.</w:t>
      </w:r>
    </w:p>
    <w:p w14:paraId="39542AF4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Chỉ dạy ở trường học.</w:t>
      </w:r>
    </w:p>
    <w:p w14:paraId="6D00B34C" w14:textId="4DB68637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Chức năng xã hội của Sử học là:</w:t>
      </w:r>
    </w:p>
    <w:p w14:paraId="4EEB5096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Giáo dục tư tưởng, tình cảm và đạo đức cho xã hội.</w:t>
      </w:r>
    </w:p>
    <w:p w14:paraId="347F6C93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Chỉ phục vụ cho các viện nghiên cứu.</w:t>
      </w:r>
    </w:p>
    <w:p w14:paraId="17751454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Thay thế các môn học khác.</w:t>
      </w:r>
    </w:p>
    <w:p w14:paraId="01999497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Làm giàu cho cá nhân tác giả.</w:t>
      </w:r>
    </w:p>
    <w:p w14:paraId="7BE60F90" w14:textId="6E47BB2D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Nhiệm vụ 'nhận thức' của Sử học hiểu là:</w:t>
      </w:r>
    </w:p>
    <w:p w14:paraId="43EFF5AF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Cung cấp tri thức khoa học giúp tìm hiểu lịch sử một cách chân thực.</w:t>
      </w:r>
    </w:p>
    <w:p w14:paraId="67B10F04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B. Tổ chức tham quan du lịch.</w:t>
      </w:r>
    </w:p>
    <w:p w14:paraId="0E9A017F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Giải trí qua phim ảnh.</w:t>
      </w:r>
    </w:p>
    <w:p w14:paraId="45380DF9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Viết truyện giả tưởng.</w:t>
      </w:r>
    </w:p>
    <w:p w14:paraId="127CE313" w14:textId="50E4AD53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Một nhiệm vụ khác của Sử học là 'giáo dục'. Ý này có nghĩa:</w:t>
      </w:r>
    </w:p>
    <w:p w14:paraId="5C200CAB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Truyền bá giá trị truyền thống, góp phần giáo dục đạo đức.</w:t>
      </w:r>
    </w:p>
    <w:p w14:paraId="5492E1DF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Chỉ dạy ghi nhớ năm tháng.</w:t>
      </w:r>
    </w:p>
    <w:p w14:paraId="21F01B7A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Xóa bỏ các giá trị cũ.</w:t>
      </w:r>
    </w:p>
    <w:p w14:paraId="135AEDA4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Không liên quan tới xã hội.</w:t>
      </w:r>
    </w:p>
    <w:p w14:paraId="225B69A6" w14:textId="6FDA2C48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'Dự báo' trong nhiệm vụ của Sử học đề cập đến việc:</w:t>
      </w:r>
    </w:p>
    <w:p w14:paraId="27F0BA35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Thông qua tổng kết thực tiễn để rút bài học và góp phần dự báo tương lai.</w:t>
      </w:r>
    </w:p>
    <w:p w14:paraId="59243FDF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Viết lịch sử tương lai không cần cơ sở.</w:t>
      </w:r>
    </w:p>
    <w:p w14:paraId="5EB325D3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Làm thầy bói cho chính trị.</w:t>
      </w:r>
    </w:p>
    <w:p w14:paraId="19BF0B5D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Không liên quan tới nghiên cứu lịch sử.</w:t>
      </w:r>
    </w:p>
    <w:p w14:paraId="51239DFD" w14:textId="1FE1ABE9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Tri thức lịch sử có lợi ích gì cho công tác hội nhập?</w:t>
      </w:r>
    </w:p>
    <w:p w14:paraId="5E70DD62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Trang bị tri thức - văn hóa - văn minh giúp hội nhập thành công.</w:t>
      </w:r>
    </w:p>
    <w:p w14:paraId="2AE9D6B7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Làm chậm quá trình hội nhập.</w:t>
      </w:r>
    </w:p>
    <w:p w14:paraId="67DEE359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Chỉ dùng cho nghiên cứu trong nước.</w:t>
      </w:r>
    </w:p>
    <w:p w14:paraId="6CC4C85D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Ngăn cản tiếp xúc với văn hóa khác.</w:t>
      </w:r>
    </w:p>
    <w:p w14:paraId="54477B5D" w14:textId="2F8CD6E6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Việc học lịch sử ngoài giờ học có thể thực hiện bằng:</w:t>
      </w:r>
    </w:p>
    <w:p w14:paraId="5554880F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Tham quan bảo tàng, khu tưởng niệm, đọc sách, xem phim, chương trình truyền hình.</w:t>
      </w:r>
    </w:p>
    <w:p w14:paraId="26F48928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Chỉ học trên lớp bằng sách giáo khoa.</w:t>
      </w:r>
    </w:p>
    <w:p w14:paraId="0E3E97FB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Chỉ qua truyền miệng không kiểm chứng.</w:t>
      </w:r>
    </w:p>
    <w:p w14:paraId="12592080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Chỉ qua các trò chơi.</w:t>
      </w:r>
    </w:p>
    <w:p w14:paraId="00407757" w14:textId="491CF372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Sử liệu là:</w:t>
      </w:r>
    </w:p>
    <w:p w14:paraId="442EF7DB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Những hình thức tư liệu chứa thông tin về quá khứ.</w:t>
      </w:r>
    </w:p>
    <w:p w14:paraId="58E76FB0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B. Chỉ là hiện vật.</w:t>
      </w:r>
    </w:p>
    <w:p w14:paraId="41B4A714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C. Chỉ là văn bản cổ.</w:t>
      </w:r>
    </w:p>
    <w:p w14:paraId="4A7A7292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D. Là các ý kiến cá nhân không chứng thực.</w:t>
      </w:r>
    </w:p>
    <w:p w14:paraId="568A2FBE" w14:textId="76B43799" w:rsidR="009724DD" w:rsidRPr="008263D4" w:rsidRDefault="00000000">
      <w:pPr>
        <w:pStyle w:val="S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Quy trình 'xử lí thông tin sử liệu' bao gồm:</w:t>
      </w:r>
    </w:p>
    <w:p w14:paraId="0E566AA9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A. Phân loại, đánh giá, thẩm định và so sánh để tăng độ tin cậy.</w:t>
      </w:r>
    </w:p>
    <w:p w14:paraId="244698AF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B. Lập tức xuất bản mà không kiểm chứng.</w:t>
      </w:r>
    </w:p>
    <w:p w14:paraId="435C2965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C. Xoá bỏ nguồn trái với ý muốn.</w:t>
      </w:r>
    </w:p>
    <w:p w14:paraId="41ACEDE5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D. Chỉ thu thập rồi lưu trữ.</w:t>
      </w:r>
    </w:p>
    <w:p w14:paraId="222F3ABE" w14:textId="7AC5EAF4" w:rsidR="009724DD" w:rsidRPr="008263D4" w:rsidRDefault="00000000">
      <w:pPr>
        <w:pStyle w:val="S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'Sưu tầm, thu thập sử liệu' là:</w:t>
      </w:r>
    </w:p>
    <w:p w14:paraId="08ED489E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A. Lập danh mục các nguồn sử liệu cần thu thập.</w:t>
      </w:r>
    </w:p>
    <w:p w14:paraId="120794B7" w14:textId="77777777" w:rsidR="009724DD" w:rsidRPr="008263D4" w:rsidRDefault="00000000">
      <w:pPr>
        <w:pStyle w:val="Duudong"/>
        <w:rPr>
          <w:sz w:val="12"/>
          <w:szCs w:val="10"/>
          <w:lang w:val="fr-FR"/>
        </w:rPr>
      </w:pPr>
      <w:r w:rsidRPr="008263D4">
        <w:rPr>
          <w:sz w:val="12"/>
          <w:szCs w:val="10"/>
          <w:lang w:val="fr-FR"/>
        </w:rPr>
        <w:t>B. Chỉ mua sách cũ.</w:t>
      </w:r>
    </w:p>
    <w:p w14:paraId="47E0F69D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Chỉ dùng internet mà không kiểm chứng.</w:t>
      </w:r>
    </w:p>
    <w:p w14:paraId="1C61BF7A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Việc không quan trọng.</w:t>
      </w:r>
    </w:p>
    <w:p w14:paraId="6CFB6803" w14:textId="15D394F2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Tri thức lịch sử đóng góp nào sau đây cho cuộc sống hiện đại?</w:t>
      </w:r>
    </w:p>
    <w:p w14:paraId="03D219E1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Cung cấp bài học, tránh lặp lại sai lầm quá khứ.</w:t>
      </w:r>
    </w:p>
    <w:p w14:paraId="2E3777AC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Làm tăng xung đột.</w:t>
      </w:r>
    </w:p>
    <w:p w14:paraId="20F6DE66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Loại bỏ truyền thống tốt đẹp.</w:t>
      </w:r>
    </w:p>
    <w:p w14:paraId="39BEAB86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Không có ý nghĩa.</w:t>
      </w:r>
    </w:p>
    <w:p w14:paraId="62C6FD8F" w14:textId="7105B697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Trong công tác bảo tồn di sản, Sử học có vai trò:</w:t>
      </w:r>
    </w:p>
    <w:p w14:paraId="06FA348A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Khẳng định giá trị di sản và đảm bảo tính nguyên trạng, toàn vẹn.</w:t>
      </w:r>
    </w:p>
    <w:p w14:paraId="47BE4097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Phá bỏ yếu tố gốc của di tích để làm đẹp.</w:t>
      </w:r>
    </w:p>
    <w:p w14:paraId="68C0AC02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Chỉ phục vụ kinh doanh.</w:t>
      </w:r>
    </w:p>
    <w:p w14:paraId="4293A9AF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Làm mới giả lịch sử.</w:t>
      </w:r>
    </w:p>
    <w:p w14:paraId="35E17A10" w14:textId="00AF098B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Ví dụ di sản thiên nhiên được nêu trong tài liệu là:</w:t>
      </w:r>
    </w:p>
    <w:p w14:paraId="26148956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Vịnh Hạ Long.</w:t>
      </w:r>
    </w:p>
    <w:p w14:paraId="7CE573B1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Đại Nội Huế.</w:t>
      </w:r>
    </w:p>
    <w:p w14:paraId="09944A23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Hoàng thành Thăng Long.</w:t>
      </w:r>
    </w:p>
    <w:p w14:paraId="18ECC582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Cố đô Nghi Văn.</w:t>
      </w:r>
    </w:p>
    <w:p w14:paraId="4E61C6D2" w14:textId="560DB752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Ví dụ di sản văn hóa trong tài liệu là:</w:t>
      </w:r>
    </w:p>
    <w:p w14:paraId="181541C7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Đại Nội Huế.</w:t>
      </w:r>
    </w:p>
    <w:p w14:paraId="028940D2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Vịnh Hạ Long.</w:t>
      </w:r>
    </w:p>
    <w:p w14:paraId="66885D60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Thành phố mới.</w:t>
      </w:r>
    </w:p>
    <w:p w14:paraId="187328B6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Một khu du lịch hiện đại.</w:t>
      </w:r>
    </w:p>
    <w:p w14:paraId="14ED89C3" w14:textId="673E9A80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Việc lưu giữ 'yếu tố gốc cấu thành di tích' nhằm mục đích:</w:t>
      </w:r>
    </w:p>
    <w:p w14:paraId="77CAC7CA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Giữ tính xác thực và giá trị nổi bật của di sản.</w:t>
      </w:r>
    </w:p>
    <w:p w14:paraId="395F9B4D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Tiện lợi cho du lịch hiện đại hóa toàn bộ.</w:t>
      </w:r>
    </w:p>
    <w:p w14:paraId="23D5A9D3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Di chuyển di sản tới nơi khác.</w:t>
      </w:r>
    </w:p>
    <w:p w14:paraId="56E0B6C1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Thay đổi bản chất di tích.</w:t>
      </w:r>
    </w:p>
    <w:p w14:paraId="05CFDF50" w14:textId="67BA05CD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Tại sao nhiều người vẫn khám phá lịch sử dù đã có sách vở?</w:t>
      </w:r>
    </w:p>
    <w:p w14:paraId="12B6A155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Vì nhiều sự kiện, quá trình lịch sử vẫn còn là bí ẩn cần nghiên cứu.</w:t>
      </w:r>
    </w:p>
    <w:p w14:paraId="0358063C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Vì sách vở đã đầy đủ mọi thứ.</w:t>
      </w:r>
    </w:p>
    <w:p w14:paraId="62F3E2CB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Vì lịch sử không liên quan tới hiện tại.</w:t>
      </w:r>
    </w:p>
    <w:p w14:paraId="41506C06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Vì lịch sử đã được chính phủ cấm.</w:t>
      </w:r>
    </w:p>
    <w:p w14:paraId="454CF9B2" w14:textId="667D797D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Hình thức 'trình diễn' lịch sử trong tài liệu có thể bao gồm:</w:t>
      </w:r>
    </w:p>
    <w:p w14:paraId="35140180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Tái diễn cảnh lịch sử, lễ tưởng niệm, kỷ niệm.</w:t>
      </w:r>
    </w:p>
    <w:p w14:paraId="5B8A4B30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Chỉ đọc sách trên lớp.</w:t>
      </w:r>
    </w:p>
    <w:p w14:paraId="63735969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Làm phim giả tưởng không dựa trên sự kiện.</w:t>
      </w:r>
    </w:p>
    <w:p w14:paraId="5B39FD57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Chỉ nghe kể.</w:t>
      </w:r>
    </w:p>
    <w:p w14:paraId="5AB8D788" w14:textId="76AA9F73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lastRenderedPageBreak/>
        <w:t>Khi xử lí sử liệu, việc 'so sánh' nhằm mục đích:</w:t>
      </w:r>
    </w:p>
    <w:p w14:paraId="00316FF3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Đối chiếu nhiều nguồn để tăng độ xác thực.</w:t>
      </w:r>
    </w:p>
    <w:p w14:paraId="03A07434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Bỏ qua nguồn không hợp ý.</w:t>
      </w:r>
    </w:p>
    <w:p w14:paraId="3D96A7D7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Thay đổi sự kiện cho hấp dẫn.</w:t>
      </w:r>
    </w:p>
    <w:p w14:paraId="57B1A6C0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Chỉ chọn nguồn mạnh tiếng nói nhất.</w:t>
      </w:r>
    </w:p>
    <w:p w14:paraId="5556FDEC" w14:textId="0AB40654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Sử học là ngành nghiên cứu:</w:t>
      </w:r>
    </w:p>
    <w:p w14:paraId="05582F57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Toàn bộ quá khứ của loài người (cá nhân, tập thể, quốc gia, thế giới).</w:t>
      </w:r>
    </w:p>
    <w:p w14:paraId="231CBF99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Chỉ lịch sử Việt Nam.</w:t>
      </w:r>
    </w:p>
    <w:p w14:paraId="20EF23C1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Chỉ lịch sử thế giới.</w:t>
      </w:r>
    </w:p>
    <w:p w14:paraId="113B6E6B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Chỉ các trận chiến.</w:t>
      </w:r>
    </w:p>
    <w:p w14:paraId="3007C767" w14:textId="37636842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Chức năng 'dự báo' của Sử học thường dựa vào:</w:t>
      </w:r>
    </w:p>
    <w:p w14:paraId="35798DAA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A. Tổng kết thực tiễn và rút ra bài học kinh nghiệm.</w:t>
      </w:r>
    </w:p>
    <w:p w14:paraId="133C8508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B. Huyền thoại và dự cảm cá nhân.</w:t>
      </w:r>
    </w:p>
    <w:p w14:paraId="13C84852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C. Sự đoán vô căn cứ.</w:t>
      </w:r>
    </w:p>
    <w:p w14:paraId="058B1F0D" w14:textId="77777777" w:rsidR="009724DD" w:rsidRPr="008263D4" w:rsidRDefault="00000000">
      <w:pPr>
        <w:pStyle w:val="Duudong"/>
        <w:rPr>
          <w:sz w:val="12"/>
          <w:szCs w:val="10"/>
        </w:rPr>
      </w:pPr>
      <w:r w:rsidRPr="008263D4">
        <w:rPr>
          <w:sz w:val="12"/>
          <w:szCs w:val="10"/>
        </w:rPr>
        <w:t>D. Thông tin giả.</w:t>
      </w:r>
    </w:p>
    <w:p w14:paraId="4532DE1C" w14:textId="77777777" w:rsidR="009724DD" w:rsidRPr="008263D4" w:rsidRDefault="00000000">
      <w:pPr>
        <w:pStyle w:val="u1"/>
        <w:rPr>
          <w:sz w:val="14"/>
          <w:szCs w:val="14"/>
          <w:lang w:val="vi-VN"/>
        </w:rPr>
      </w:pPr>
      <w:r w:rsidRPr="008263D4">
        <w:rPr>
          <w:sz w:val="14"/>
          <w:szCs w:val="14"/>
        </w:rPr>
        <w:t>Phần II: Trắc nghiệm Đúng - Sai (12 điểm)</w:t>
      </w:r>
      <w:r w:rsidRPr="008263D4">
        <w:rPr>
          <w:sz w:val="14"/>
          <w:szCs w:val="14"/>
        </w:rPr>
        <w:br/>
        <w:t>(Đánh dấu Đ = Đúng hoặc S = Sai)</w:t>
      </w:r>
    </w:p>
    <w:p w14:paraId="507FA012" w14:textId="77777777" w:rsidR="00DB7039" w:rsidRPr="008263D4" w:rsidRDefault="00DB7039" w:rsidP="00DB7039">
      <w:pPr>
        <w:rPr>
          <w:sz w:val="12"/>
          <w:szCs w:val="10"/>
          <w:lang w:val="vi-VN"/>
        </w:rPr>
      </w:pPr>
    </w:p>
    <w:p w14:paraId="4B7FAE57" w14:textId="7BA3781A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Đầu tháng 8-1945, quân đội Mỹ ném hai quả bom nguyên tử xuống Hi-rô-si-ma và Na-ga-xa-ki của Nhật Bản.</w:t>
      </w:r>
    </w:p>
    <w:p w14:paraId="7C501518" w14:textId="49436C44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Tư liệu ghi rằng mọi người nhận thức giống nhau về sự kiện ném bom (không có tranh cãi).</w:t>
      </w:r>
    </w:p>
    <w:p w14:paraId="27464397" w14:textId="3A9D390E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Một luồng ý kiến cho rằng việc ném bom giúp cho chiến tranh thế giới thứ hai chấm dứt sớm hơn và hạn chế thiệt hại sinh mạng cho các bên.</w:t>
      </w:r>
    </w:p>
    <w:p w14:paraId="4D9BB3B9" w14:textId="3CA2AB72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Luồng ý kiến khác cho rằng Mỹ không cần thiết phải ném bom và đó là tội ác chiến tranh.</w:t>
      </w:r>
    </w:p>
    <w:p w14:paraId="694A9F10" w14:textId="47981AB1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Tư liệu khẳng định rằng hiện thực lịch sử về vụ ném bom không còn những nhận thức trái chiều.</w:t>
      </w:r>
    </w:p>
    <w:p w14:paraId="6EC5275D" w14:textId="3144CFD1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Nhận thức cho rằng 'hạn chế thiệt hại sinh mạng' là một kết luận được rút ra sau khi biết hậu quả của vụ ném bom.</w:t>
      </w:r>
    </w:p>
    <w:p w14:paraId="1C8412F9" w14:textId="37E564C3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Ý kiến coi ném bom là tội ác đã có trước khi sự kiện diễn ra.</w:t>
      </w:r>
    </w:p>
    <w:p w14:paraId="11D89B6C" w14:textId="76574C87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Hai luồng ý kiến trình bày trong tư liệu đều là đánh giá về hành động của Mỹ.</w:t>
      </w:r>
    </w:p>
    <w:p w14:paraId="3DCF4438" w14:textId="0E1FC005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Tư liệu mô tả sự kiện ném bom là một hiện thực lịch sử.</w:t>
      </w:r>
    </w:p>
    <w:p w14:paraId="5378E4D8" w14:textId="731645B9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Mọi nhận thức về vụ ném bom đều hoàn toàn khách quan và không phụ thuộc góc nhìn chính trị.</w:t>
      </w:r>
    </w:p>
    <w:p w14:paraId="5FF01DC4" w14:textId="387DB61B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Việc ném bom nguyên tử không gây tranh luận về mặt đạo đức theo tư liệu.</w:t>
      </w:r>
    </w:p>
    <w:p w14:paraId="19B2C63E" w14:textId="49BFF2DD" w:rsidR="009724DD" w:rsidRPr="008263D4" w:rsidRDefault="00000000">
      <w:pPr>
        <w:pStyle w:val="Sudong"/>
        <w:rPr>
          <w:sz w:val="12"/>
          <w:szCs w:val="10"/>
        </w:rPr>
      </w:pPr>
      <w:r w:rsidRPr="008263D4">
        <w:rPr>
          <w:sz w:val="12"/>
          <w:szCs w:val="10"/>
        </w:rPr>
        <w:t>Tư liệu nêu rõ: hiện thực lịch sử và nhận thức con người về nó có thể khác nhau.</w:t>
      </w:r>
    </w:p>
    <w:p w14:paraId="66F115E8" w14:textId="77777777" w:rsidR="008263D4" w:rsidRDefault="008263D4">
      <w:pPr>
        <w:rPr>
          <w:sz w:val="12"/>
          <w:szCs w:val="10"/>
        </w:rPr>
        <w:sectPr w:rsidR="008263D4" w:rsidSect="008263D4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7A6BEA6C" w14:textId="77777777" w:rsidR="009724DD" w:rsidRPr="008263D4" w:rsidRDefault="00000000">
      <w:pPr>
        <w:rPr>
          <w:sz w:val="12"/>
          <w:szCs w:val="10"/>
        </w:rPr>
      </w:pPr>
      <w:r w:rsidRPr="008263D4">
        <w:rPr>
          <w:sz w:val="12"/>
          <w:szCs w:val="10"/>
        </w:rPr>
        <w:br w:type="page"/>
      </w:r>
    </w:p>
    <w:p w14:paraId="62452522" w14:textId="4FDF434E" w:rsidR="00FD3E9D" w:rsidRPr="008263D4" w:rsidRDefault="00000000" w:rsidP="00FD3E9D">
      <w:pPr>
        <w:pStyle w:val="u1"/>
        <w:rPr>
          <w:sz w:val="14"/>
          <w:szCs w:val="14"/>
          <w:lang w:val="vi-VN"/>
        </w:rPr>
        <w:sectPr w:rsidR="00FD3E9D" w:rsidRPr="008263D4" w:rsidSect="008263D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8263D4">
        <w:rPr>
          <w:sz w:val="14"/>
          <w:szCs w:val="14"/>
          <w:lang w:val="vi-VN"/>
        </w:rPr>
        <w:lastRenderedPageBreak/>
        <w:t>ĐÁP ÁN</w:t>
      </w:r>
    </w:p>
    <w:p w14:paraId="5F782A08" w14:textId="77777777" w:rsidR="00FD3E9D" w:rsidRPr="008263D4" w:rsidRDefault="00FD3E9D">
      <w:pPr>
        <w:rPr>
          <w:sz w:val="12"/>
          <w:szCs w:val="10"/>
        </w:rPr>
        <w:sectPr w:rsidR="00FD3E9D" w:rsidRPr="008263D4" w:rsidSect="008263D4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188C3016" w14:textId="1D1AD575" w:rsidR="00FD3E9D" w:rsidRPr="008263D4" w:rsidRDefault="00FD3E9D" w:rsidP="00FD3E9D">
      <w:pPr>
        <w:pStyle w:val="u2"/>
        <w:rPr>
          <w:sz w:val="12"/>
          <w:szCs w:val="12"/>
          <w:lang w:val="vi-VN"/>
        </w:rPr>
      </w:pPr>
      <w:r w:rsidRPr="008263D4">
        <w:rPr>
          <w:sz w:val="12"/>
          <w:szCs w:val="12"/>
          <w:lang w:val="vi-VN"/>
        </w:rPr>
        <w:t>Phần I: Trắc nghiệm nhiều phương án</w:t>
      </w:r>
    </w:p>
    <w:p w14:paraId="49692336" w14:textId="3EE5FF9E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1: A</w:t>
      </w:r>
    </w:p>
    <w:p w14:paraId="6178B9D6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2: B</w:t>
      </w:r>
    </w:p>
    <w:p w14:paraId="6F7E442B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3: B</w:t>
      </w:r>
    </w:p>
    <w:p w14:paraId="5A0A285F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4: D</w:t>
      </w:r>
    </w:p>
    <w:p w14:paraId="52BB9D00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5: A</w:t>
      </w:r>
    </w:p>
    <w:p w14:paraId="0282F6B3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6: A</w:t>
      </w:r>
    </w:p>
    <w:p w14:paraId="753EE181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7: A</w:t>
      </w:r>
    </w:p>
    <w:p w14:paraId="085DFFB7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8: A</w:t>
      </w:r>
    </w:p>
    <w:p w14:paraId="1927BE9D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9: A</w:t>
      </w:r>
    </w:p>
    <w:p w14:paraId="24C84A2E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10: A</w:t>
      </w:r>
    </w:p>
    <w:p w14:paraId="32D28294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11: A</w:t>
      </w:r>
    </w:p>
    <w:p w14:paraId="50E846A0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12: A</w:t>
      </w:r>
    </w:p>
    <w:p w14:paraId="66A1CD24" w14:textId="77777777" w:rsidR="008263D4" w:rsidRDefault="008263D4" w:rsidP="00FD3E9D">
      <w:pPr>
        <w:spacing w:line="240" w:lineRule="auto"/>
        <w:rPr>
          <w:sz w:val="12"/>
          <w:szCs w:val="10"/>
          <w:lang w:val="vi-VN"/>
        </w:rPr>
      </w:pPr>
    </w:p>
    <w:p w14:paraId="232AFB40" w14:textId="77777777" w:rsidR="008263D4" w:rsidRDefault="008263D4" w:rsidP="00FD3E9D">
      <w:pPr>
        <w:spacing w:line="240" w:lineRule="auto"/>
        <w:rPr>
          <w:sz w:val="12"/>
          <w:szCs w:val="10"/>
          <w:lang w:val="vi-VN"/>
        </w:rPr>
      </w:pPr>
    </w:p>
    <w:p w14:paraId="79EA4050" w14:textId="6847BD03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13: A</w:t>
      </w:r>
    </w:p>
    <w:p w14:paraId="2AB23540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14: A</w:t>
      </w:r>
    </w:p>
    <w:p w14:paraId="11B19937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15: A</w:t>
      </w:r>
    </w:p>
    <w:p w14:paraId="654F98F6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16: A</w:t>
      </w:r>
    </w:p>
    <w:p w14:paraId="39AC083C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17: A</w:t>
      </w:r>
    </w:p>
    <w:p w14:paraId="17C4AABC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18: A</w:t>
      </w:r>
    </w:p>
    <w:p w14:paraId="6ED6A5F7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19: A</w:t>
      </w:r>
    </w:p>
    <w:p w14:paraId="3BA9F35C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20: A</w:t>
      </w:r>
    </w:p>
    <w:p w14:paraId="01E9E95E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21: A</w:t>
      </w:r>
    </w:p>
    <w:p w14:paraId="424F1EC0" w14:textId="1FF16AFF" w:rsidR="002B6C9E" w:rsidRPr="008263D4" w:rsidRDefault="00000000" w:rsidP="00FD3E9D">
      <w:pPr>
        <w:spacing w:line="240" w:lineRule="auto"/>
        <w:rPr>
          <w:sz w:val="12"/>
          <w:szCs w:val="10"/>
          <w:lang w:val="vi-VN"/>
        </w:rPr>
      </w:pPr>
      <w:r w:rsidRPr="008263D4">
        <w:rPr>
          <w:sz w:val="12"/>
          <w:szCs w:val="10"/>
        </w:rPr>
        <w:t>Câu 22: A</w:t>
      </w:r>
    </w:p>
    <w:p w14:paraId="7420FBCA" w14:textId="570A5441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23: A</w:t>
      </w:r>
    </w:p>
    <w:p w14:paraId="08422DBE" w14:textId="42F593F3" w:rsidR="00FD3E9D" w:rsidRPr="008263D4" w:rsidRDefault="00000000" w:rsidP="00FD3E9D">
      <w:pPr>
        <w:spacing w:line="240" w:lineRule="auto"/>
        <w:rPr>
          <w:sz w:val="12"/>
          <w:szCs w:val="10"/>
          <w:lang w:val="vi-VN"/>
        </w:rPr>
      </w:pPr>
      <w:r w:rsidRPr="008263D4">
        <w:rPr>
          <w:sz w:val="12"/>
          <w:szCs w:val="10"/>
        </w:rPr>
        <w:t>Câu 24: A</w:t>
      </w:r>
    </w:p>
    <w:p w14:paraId="33558855" w14:textId="68539A1C" w:rsidR="009724DD" w:rsidRPr="008263D4" w:rsidRDefault="00000000" w:rsidP="00FD3E9D">
      <w:pPr>
        <w:pStyle w:val="u2"/>
        <w:spacing w:line="240" w:lineRule="auto"/>
        <w:rPr>
          <w:sz w:val="14"/>
          <w:szCs w:val="14"/>
          <w:lang w:val="vi-VN"/>
        </w:rPr>
      </w:pPr>
      <w:r w:rsidRPr="008263D4">
        <w:rPr>
          <w:sz w:val="14"/>
          <w:szCs w:val="14"/>
          <w:lang w:val="vi-VN"/>
        </w:rPr>
        <w:t>Phần II: Trắc nghiệm Đúng - Sai</w:t>
      </w:r>
    </w:p>
    <w:p w14:paraId="735BE145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1: Đúng</w:t>
      </w:r>
    </w:p>
    <w:p w14:paraId="26DDFD58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2: Sai</w:t>
      </w:r>
    </w:p>
    <w:p w14:paraId="2D4CD463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3: Đúng</w:t>
      </w:r>
    </w:p>
    <w:p w14:paraId="777CB560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4: Đúng</w:t>
      </w:r>
    </w:p>
    <w:p w14:paraId="064714CC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5: Sai</w:t>
      </w:r>
    </w:p>
    <w:p w14:paraId="6FF57F64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6: Đúng</w:t>
      </w:r>
    </w:p>
    <w:p w14:paraId="382522C1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7: Sai</w:t>
      </w:r>
    </w:p>
    <w:p w14:paraId="03B310AC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8: Đúng</w:t>
      </w:r>
    </w:p>
    <w:p w14:paraId="07933FB3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9: Đúng</w:t>
      </w:r>
    </w:p>
    <w:p w14:paraId="36FF65C2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10: Sai</w:t>
      </w:r>
    </w:p>
    <w:p w14:paraId="7EEF91FF" w14:textId="77777777" w:rsidR="009724DD" w:rsidRPr="008263D4" w:rsidRDefault="00000000" w:rsidP="00FD3E9D">
      <w:pPr>
        <w:spacing w:line="240" w:lineRule="auto"/>
        <w:rPr>
          <w:sz w:val="12"/>
          <w:szCs w:val="10"/>
        </w:rPr>
      </w:pPr>
      <w:r w:rsidRPr="008263D4">
        <w:rPr>
          <w:sz w:val="12"/>
          <w:szCs w:val="10"/>
        </w:rPr>
        <w:t>Câu 11: Sai</w:t>
      </w:r>
    </w:p>
    <w:p w14:paraId="49E24A22" w14:textId="77777777" w:rsidR="008263D4" w:rsidRDefault="00000000" w:rsidP="00FD3E9D">
      <w:pPr>
        <w:spacing w:line="240" w:lineRule="auto"/>
        <w:rPr>
          <w:sz w:val="12"/>
          <w:szCs w:val="10"/>
        </w:rPr>
        <w:sectPr w:rsidR="008263D4" w:rsidSect="008263D4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  <w:r w:rsidRPr="008263D4">
        <w:rPr>
          <w:sz w:val="12"/>
          <w:szCs w:val="10"/>
        </w:rPr>
        <w:t>Câu 12: Đúng</w:t>
      </w:r>
    </w:p>
    <w:p w14:paraId="47C0F1A0" w14:textId="77777777" w:rsidR="009724DD" w:rsidRPr="008263D4" w:rsidRDefault="009724DD" w:rsidP="00FD3E9D">
      <w:pPr>
        <w:spacing w:line="240" w:lineRule="auto"/>
        <w:rPr>
          <w:sz w:val="12"/>
          <w:szCs w:val="10"/>
        </w:rPr>
      </w:pPr>
    </w:p>
    <w:p w14:paraId="7537C4C7" w14:textId="77777777" w:rsidR="008263D4" w:rsidRDefault="008263D4">
      <w:pPr>
        <w:spacing w:line="240" w:lineRule="auto"/>
      </w:pPr>
    </w:p>
    <w:sectPr w:rsidR="008263D4" w:rsidSect="00FD3E9D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69C96" w14:textId="77777777" w:rsidR="008207CB" w:rsidRDefault="008207CB" w:rsidP="0079418F">
      <w:pPr>
        <w:spacing w:after="0" w:line="240" w:lineRule="auto"/>
      </w:pPr>
      <w:r>
        <w:separator/>
      </w:r>
    </w:p>
  </w:endnote>
  <w:endnote w:type="continuationSeparator" w:id="0">
    <w:p w14:paraId="40B2BB27" w14:textId="77777777" w:rsidR="008207CB" w:rsidRDefault="008207CB" w:rsidP="0079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8721236"/>
      <w:docPartObj>
        <w:docPartGallery w:val="Page Numbers (Bottom of Page)"/>
        <w:docPartUnique/>
      </w:docPartObj>
    </w:sdtPr>
    <w:sdtContent>
      <w:p w14:paraId="362C6F44" w14:textId="49BE1CB1" w:rsidR="00DB7039" w:rsidRDefault="00DB7039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  <w:r>
          <w:rPr>
            <w:lang w:val="vi-VN"/>
          </w:rPr>
          <w:t xml:space="preserve"> – Nhật Đăng</w:t>
        </w:r>
      </w:p>
    </w:sdtContent>
  </w:sdt>
  <w:p w14:paraId="057193B7" w14:textId="4D28ED82" w:rsidR="0079418F" w:rsidRPr="00DB7039" w:rsidRDefault="0079418F" w:rsidP="00DB7039">
    <w:pPr>
      <w:pStyle w:val="Chntrang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D5F8A" w14:textId="77777777" w:rsidR="008207CB" w:rsidRDefault="008207CB" w:rsidP="0079418F">
      <w:pPr>
        <w:spacing w:after="0" w:line="240" w:lineRule="auto"/>
      </w:pPr>
      <w:r>
        <w:separator/>
      </w:r>
    </w:p>
  </w:footnote>
  <w:footnote w:type="continuationSeparator" w:id="0">
    <w:p w14:paraId="147CBEE5" w14:textId="77777777" w:rsidR="008207CB" w:rsidRDefault="008207CB" w:rsidP="00794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18C473E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395060">
    <w:abstractNumId w:val="8"/>
  </w:num>
  <w:num w:numId="2" w16cid:durableId="1611813120">
    <w:abstractNumId w:val="6"/>
  </w:num>
  <w:num w:numId="3" w16cid:durableId="539559726">
    <w:abstractNumId w:val="5"/>
  </w:num>
  <w:num w:numId="4" w16cid:durableId="280428750">
    <w:abstractNumId w:val="4"/>
  </w:num>
  <w:num w:numId="5" w16cid:durableId="844368074">
    <w:abstractNumId w:val="7"/>
  </w:num>
  <w:num w:numId="6" w16cid:durableId="1185561629">
    <w:abstractNumId w:val="3"/>
  </w:num>
  <w:num w:numId="7" w16cid:durableId="1921327592">
    <w:abstractNumId w:val="2"/>
  </w:num>
  <w:num w:numId="8" w16cid:durableId="1084184105">
    <w:abstractNumId w:val="1"/>
  </w:num>
  <w:num w:numId="9" w16cid:durableId="201510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464"/>
    <w:rsid w:val="0029639D"/>
    <w:rsid w:val="002B6C9E"/>
    <w:rsid w:val="00326F90"/>
    <w:rsid w:val="0079418F"/>
    <w:rsid w:val="008207CB"/>
    <w:rsid w:val="008263D4"/>
    <w:rsid w:val="009724DD"/>
    <w:rsid w:val="00AA1D8D"/>
    <w:rsid w:val="00B47730"/>
    <w:rsid w:val="00CB0664"/>
    <w:rsid w:val="00DB7039"/>
    <w:rsid w:val="00FC693F"/>
    <w:rsid w:val="00FD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5C0EE53"/>
  <w14:defaultImageDpi w14:val="300"/>
  <w15:docId w15:val="{A0845FAD-671E-4A7E-8510-9D354FC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Nhật Đăng</cp:lastModifiedBy>
  <cp:revision>2</cp:revision>
  <dcterms:created xsi:type="dcterms:W3CDTF">2025-09-30T15:21:00Z</dcterms:created>
  <dcterms:modified xsi:type="dcterms:W3CDTF">2025-09-30T15:21:00Z</dcterms:modified>
  <cp:category/>
</cp:coreProperties>
</file>