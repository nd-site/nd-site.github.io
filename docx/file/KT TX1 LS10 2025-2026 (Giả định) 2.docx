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04BB3" w14:textId="16BB93DA" w:rsidR="009724DD" w:rsidRPr="0079418F" w:rsidRDefault="0079418F" w:rsidP="0079418F">
      <w:pPr>
        <w:pStyle w:val="Tiu"/>
        <w:jc w:val="center"/>
        <w:rPr>
          <w:sz w:val="48"/>
          <w:szCs w:val="48"/>
          <w:lang w:val="vi-VN"/>
        </w:rPr>
      </w:pPr>
      <w:r w:rsidRPr="0079418F">
        <w:rPr>
          <w:sz w:val="48"/>
          <w:szCs w:val="48"/>
        </w:rPr>
        <w:t>THAM</w:t>
      </w:r>
      <w:r w:rsidRPr="0079418F">
        <w:rPr>
          <w:sz w:val="48"/>
          <w:szCs w:val="48"/>
          <w:lang w:val="vi-VN"/>
        </w:rPr>
        <w:t xml:space="preserve"> KHẢO – KIỂM TRA LỊCH SỬ 10 TX1</w:t>
      </w:r>
    </w:p>
    <w:p w14:paraId="64F4D430" w14:textId="6CC149C8" w:rsidR="009724DD" w:rsidRPr="0079418F" w:rsidRDefault="00000000" w:rsidP="0079418F">
      <w:pPr>
        <w:jc w:val="center"/>
        <w:rPr>
          <w:lang w:val="vi-VN"/>
        </w:rPr>
      </w:pPr>
      <w:r w:rsidRPr="0079418F">
        <w:rPr>
          <w:lang w:val="vi-VN"/>
        </w:rPr>
        <w:t xml:space="preserve">Họ và tên: ______________________      Lớp: ______      Thời gian: </w:t>
      </w:r>
      <w:r w:rsidR="0079418F">
        <w:rPr>
          <w:lang w:val="vi-VN"/>
        </w:rPr>
        <w:t>__</w:t>
      </w:r>
      <w:r w:rsidRPr="0079418F">
        <w:rPr>
          <w:lang w:val="vi-VN"/>
        </w:rPr>
        <w:t xml:space="preserve"> phút</w:t>
      </w:r>
    </w:p>
    <w:p w14:paraId="1F7D1E31" w14:textId="77777777" w:rsidR="009724DD" w:rsidRDefault="00000000">
      <w:pPr>
        <w:pStyle w:val="u1"/>
        <w:rPr>
          <w:lang w:val="vi-VN"/>
        </w:rPr>
      </w:pPr>
      <w:r w:rsidRPr="00624541">
        <w:rPr>
          <w:lang w:val="vi-VN"/>
        </w:rPr>
        <w:t>Phần I: Trắc nghiệm nhiều phương án lựa chọn (30 điểm)</w:t>
      </w:r>
      <w:r w:rsidRPr="00624541">
        <w:rPr>
          <w:lang w:val="vi-VN"/>
        </w:rPr>
        <w:br/>
        <w:t>(Chọn phương án đúng nhất, ghi A/B/C/D)</w:t>
      </w:r>
    </w:p>
    <w:p w14:paraId="5D2223CA" w14:textId="77777777" w:rsidR="00DB7039" w:rsidRPr="00DB7039" w:rsidRDefault="00DB7039" w:rsidP="00DB7039">
      <w:pPr>
        <w:rPr>
          <w:lang w:val="vi-VN"/>
        </w:rPr>
      </w:pPr>
    </w:p>
    <w:p w14:paraId="1DFBEEBB" w14:textId="38088C64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Hiện thực lịch sử được hiểu là:</w:t>
      </w:r>
    </w:p>
    <w:p w14:paraId="650246DC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A. Những gì đã xảy ra trong quá khứ, tồn tại khách quan.</w:t>
      </w:r>
    </w:p>
    <w:p w14:paraId="23655857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B. Các cách con người kể lại quá khứ.</w:t>
      </w:r>
    </w:p>
    <w:p w14:paraId="01FAC319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C. Những truyền thuyết không có chứng cứ.</w:t>
      </w:r>
    </w:p>
    <w:p w14:paraId="0C1B401F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D. Các sách lịch sử hiện nay.</w:t>
      </w:r>
    </w:p>
    <w:p w14:paraId="0C7794EC" w14:textId="3AFEA9ED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'Lịch sử được con người nhận thức' là:</w:t>
      </w:r>
    </w:p>
    <w:p w14:paraId="6298D9EB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A. Sự kiện lịch sử diễn ra trong thực tế.</w:t>
      </w:r>
    </w:p>
    <w:p w14:paraId="1CED0629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B. Những hiểu biết, cách tái hiện hiện thực lịch sử của con người.</w:t>
      </w:r>
    </w:p>
    <w:p w14:paraId="4C121428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C. Chỉ các ghi chép bằng văn bản.</w:t>
      </w:r>
    </w:p>
    <w:p w14:paraId="6C9C2463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D. Các di tích tự nhiên.</w:t>
      </w:r>
    </w:p>
    <w:p w14:paraId="3D2CCC59" w14:textId="56C9BB85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Theo tài liệu, giữa hiện thực lịch sử và lịch sử được con người nhận thức:</w:t>
      </w:r>
    </w:p>
    <w:p w14:paraId="7AA838D6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A. Không có khoảng cách, hoàn toàn giống nhau.</w:t>
      </w:r>
    </w:p>
    <w:p w14:paraId="22996706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B. Có khoảng cách vì không thể tái hiện đầy đủ như nó đã xảy ra.</w:t>
      </w:r>
    </w:p>
    <w:p w14:paraId="72121FA0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C. Chỉ khác về tên gọi.</w:t>
      </w:r>
    </w:p>
    <w:p w14:paraId="3C544425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D. Hiện thực lịch sử luôn sai lệch.</w:t>
      </w:r>
    </w:p>
    <w:p w14:paraId="07C72593" w14:textId="142BAFAA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Hình thức nào sau đây KHÔNG phải là cách con người tái hiện lịch sử?</w:t>
      </w:r>
    </w:p>
    <w:p w14:paraId="7DF91B9D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A. Kể chuyện và ghi chép.</w:t>
      </w:r>
    </w:p>
    <w:p w14:paraId="58A56479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B. Trình diễn, lễ tưởng niệm.</w:t>
      </w:r>
    </w:p>
    <w:p w14:paraId="5C0C5B55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C. Nghiên cứu khoa học.</w:t>
      </w:r>
    </w:p>
    <w:p w14:paraId="6118C2DD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D. Sáng tác truyện hư cấu mà không liên quan chứng cứ.</w:t>
      </w:r>
    </w:p>
    <w:p w14:paraId="0DF88336" w14:textId="6AFED822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Chức năng khoa học của Sử học gồm:</w:t>
      </w:r>
    </w:p>
    <w:p w14:paraId="11CE69D0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A. Khôi phục sự kiện, rút ra bản chất và phát hiện quy luật.</w:t>
      </w:r>
    </w:p>
    <w:p w14:paraId="36BE1712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B. Tổ chức lễ hội cho du lịch.</w:t>
      </w:r>
    </w:p>
    <w:p w14:paraId="3587E475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C. Viết tiểu thuyết lịch sử thuần túy giải trí.</w:t>
      </w:r>
    </w:p>
    <w:p w14:paraId="39542AF4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lastRenderedPageBreak/>
        <w:t>D. Chỉ dạy ở trường học.</w:t>
      </w:r>
    </w:p>
    <w:p w14:paraId="6D00B34C" w14:textId="4DB68637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Chức năng xã hội của Sử học là:</w:t>
      </w:r>
    </w:p>
    <w:p w14:paraId="4EEB5096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A. Giáo dục tư tưởng, tình cảm và đạo đức cho xã hội.</w:t>
      </w:r>
    </w:p>
    <w:p w14:paraId="347F6C93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B. Chỉ phục vụ cho các viện nghiên cứu.</w:t>
      </w:r>
    </w:p>
    <w:p w14:paraId="17751454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C. Thay thế các môn học khác.</w:t>
      </w:r>
    </w:p>
    <w:p w14:paraId="01999497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D. Làm giàu cho cá nhân tác giả.</w:t>
      </w:r>
    </w:p>
    <w:p w14:paraId="7BE60F90" w14:textId="6E47BB2D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Nhiệm vụ 'nhận thức' của Sử học hiểu là:</w:t>
      </w:r>
    </w:p>
    <w:p w14:paraId="43EFF5AF" w14:textId="77777777" w:rsidR="009724DD" w:rsidRPr="00624541" w:rsidRDefault="00000000">
      <w:pPr>
        <w:pStyle w:val="Duudong"/>
        <w:rPr>
          <w:lang w:val="vi-VN"/>
        </w:rPr>
      </w:pPr>
      <w:r w:rsidRPr="00624541">
        <w:rPr>
          <w:lang w:val="vi-VN"/>
        </w:rPr>
        <w:t>A. Cung cấp tri thức khoa học giúp tìm hiểu lịch sử một cách chân thực.</w:t>
      </w:r>
    </w:p>
    <w:p w14:paraId="67B10F04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B. Tổ chức tham quan du lịch.</w:t>
      </w:r>
    </w:p>
    <w:p w14:paraId="0E9A017F" w14:textId="77777777" w:rsidR="009724DD" w:rsidRDefault="00000000">
      <w:pPr>
        <w:pStyle w:val="Duudong"/>
      </w:pPr>
      <w:r>
        <w:t>C. Giải trí qua phim ảnh.</w:t>
      </w:r>
    </w:p>
    <w:p w14:paraId="45380DF9" w14:textId="77777777" w:rsidR="009724DD" w:rsidRDefault="00000000">
      <w:pPr>
        <w:pStyle w:val="Duudong"/>
      </w:pPr>
      <w:r>
        <w:t>D. Viết truyện giả tưởng.</w:t>
      </w:r>
    </w:p>
    <w:p w14:paraId="127CE313" w14:textId="50E4AD53" w:rsidR="009724DD" w:rsidRDefault="00000000">
      <w:pPr>
        <w:pStyle w:val="Sudong"/>
      </w:pPr>
      <w:r>
        <w:t>Một nhiệm vụ khác của Sử học là 'giáo dục'. Ý này có nghĩa:</w:t>
      </w:r>
    </w:p>
    <w:p w14:paraId="5C200CAB" w14:textId="77777777" w:rsidR="009724DD" w:rsidRDefault="00000000">
      <w:pPr>
        <w:pStyle w:val="Duudong"/>
      </w:pPr>
      <w:r>
        <w:t>A. Truyền bá giá trị truyền thống, góp phần giáo dục đạo đức.</w:t>
      </w:r>
    </w:p>
    <w:p w14:paraId="5492E1DF" w14:textId="77777777" w:rsidR="009724DD" w:rsidRDefault="00000000">
      <w:pPr>
        <w:pStyle w:val="Duudong"/>
      </w:pPr>
      <w:r>
        <w:t>B. Chỉ dạy ghi nhớ năm tháng.</w:t>
      </w:r>
    </w:p>
    <w:p w14:paraId="21F01B7A" w14:textId="77777777" w:rsidR="009724DD" w:rsidRDefault="00000000">
      <w:pPr>
        <w:pStyle w:val="Duudong"/>
      </w:pPr>
      <w:r>
        <w:t>C. Xóa bỏ các giá trị cũ.</w:t>
      </w:r>
    </w:p>
    <w:p w14:paraId="135AEDA4" w14:textId="77777777" w:rsidR="009724DD" w:rsidRDefault="00000000">
      <w:pPr>
        <w:pStyle w:val="Duudong"/>
      </w:pPr>
      <w:r>
        <w:t>D. Không liên quan tới xã hội.</w:t>
      </w:r>
    </w:p>
    <w:p w14:paraId="225B69A6" w14:textId="6FDA2C48" w:rsidR="009724DD" w:rsidRDefault="00000000">
      <w:pPr>
        <w:pStyle w:val="Sudong"/>
      </w:pPr>
      <w:r>
        <w:t>'Dự báo' trong nhiệm vụ của Sử học đề cập đến việc:</w:t>
      </w:r>
    </w:p>
    <w:p w14:paraId="27F0BA35" w14:textId="77777777" w:rsidR="009724DD" w:rsidRDefault="00000000">
      <w:pPr>
        <w:pStyle w:val="Duudong"/>
      </w:pPr>
      <w:r>
        <w:t>A. Thông qua tổng kết thực tiễn để rút bài học và góp phần dự báo tương lai.</w:t>
      </w:r>
    </w:p>
    <w:p w14:paraId="59243FDF" w14:textId="77777777" w:rsidR="009724DD" w:rsidRDefault="00000000">
      <w:pPr>
        <w:pStyle w:val="Duudong"/>
      </w:pPr>
      <w:r>
        <w:t>B. Viết lịch sử tương lai không cần cơ sở.</w:t>
      </w:r>
    </w:p>
    <w:p w14:paraId="5EB325D3" w14:textId="77777777" w:rsidR="009724DD" w:rsidRDefault="00000000">
      <w:pPr>
        <w:pStyle w:val="Duudong"/>
      </w:pPr>
      <w:r>
        <w:t>C. Làm thầy bói cho chính trị.</w:t>
      </w:r>
    </w:p>
    <w:p w14:paraId="19BF0B5D" w14:textId="77777777" w:rsidR="009724DD" w:rsidRDefault="00000000">
      <w:pPr>
        <w:pStyle w:val="Duudong"/>
      </w:pPr>
      <w:r>
        <w:t>D. Không liên quan tới nghiên cứu lịch sử.</w:t>
      </w:r>
    </w:p>
    <w:p w14:paraId="51239DFD" w14:textId="1FE1ABE9" w:rsidR="009724DD" w:rsidRDefault="00000000">
      <w:pPr>
        <w:pStyle w:val="Sudong"/>
      </w:pPr>
      <w:r>
        <w:t>Tri thức lịch sử có lợi ích gì cho công tác hội nhập?</w:t>
      </w:r>
    </w:p>
    <w:p w14:paraId="5E70DD62" w14:textId="77777777" w:rsidR="009724DD" w:rsidRDefault="00000000">
      <w:pPr>
        <w:pStyle w:val="Duudong"/>
      </w:pPr>
      <w:r>
        <w:t>A. Trang bị tri thức - văn hóa - văn minh giúp hội nhập thành công.</w:t>
      </w:r>
    </w:p>
    <w:p w14:paraId="2AE9D6B7" w14:textId="77777777" w:rsidR="009724DD" w:rsidRDefault="00000000">
      <w:pPr>
        <w:pStyle w:val="Duudong"/>
      </w:pPr>
      <w:r>
        <w:t>B. Làm chậm quá trình hội nhập.</w:t>
      </w:r>
    </w:p>
    <w:p w14:paraId="67DEE359" w14:textId="77777777" w:rsidR="009724DD" w:rsidRDefault="00000000">
      <w:pPr>
        <w:pStyle w:val="Duudong"/>
      </w:pPr>
      <w:r>
        <w:t>C. Chỉ dùng cho nghiên cứu trong nước.</w:t>
      </w:r>
    </w:p>
    <w:p w14:paraId="6CC4C85D" w14:textId="77777777" w:rsidR="009724DD" w:rsidRDefault="00000000">
      <w:pPr>
        <w:pStyle w:val="Duudong"/>
      </w:pPr>
      <w:r>
        <w:t>D. Ngăn cản tiếp xúc với văn hóa khác.</w:t>
      </w:r>
    </w:p>
    <w:p w14:paraId="54477B5D" w14:textId="2F8CD6E6" w:rsidR="009724DD" w:rsidRDefault="00000000">
      <w:pPr>
        <w:pStyle w:val="Sudong"/>
      </w:pPr>
      <w:r>
        <w:t>Việc học lịch sử ngoài giờ học có thể thực hiện bằng:</w:t>
      </w:r>
    </w:p>
    <w:p w14:paraId="5554880F" w14:textId="77777777" w:rsidR="009724DD" w:rsidRDefault="00000000">
      <w:pPr>
        <w:pStyle w:val="Duudong"/>
      </w:pPr>
      <w:r>
        <w:t>A. Tham quan bảo tàng, khu tưởng niệm, đọc sách, xem phim, chương trình truyền hình.</w:t>
      </w:r>
    </w:p>
    <w:p w14:paraId="26F48928" w14:textId="77777777" w:rsidR="009724DD" w:rsidRDefault="00000000">
      <w:pPr>
        <w:pStyle w:val="Duudong"/>
      </w:pPr>
      <w:r>
        <w:t>B. Chỉ học trên lớp bằng sách giáo khoa.</w:t>
      </w:r>
    </w:p>
    <w:p w14:paraId="0E3E97FB" w14:textId="77777777" w:rsidR="009724DD" w:rsidRDefault="00000000">
      <w:pPr>
        <w:pStyle w:val="Duudong"/>
      </w:pPr>
      <w:r>
        <w:t>C. Chỉ qua truyền miệng không kiểm chứng.</w:t>
      </w:r>
    </w:p>
    <w:p w14:paraId="12592080" w14:textId="77777777" w:rsidR="009724DD" w:rsidRDefault="00000000">
      <w:pPr>
        <w:pStyle w:val="Duudong"/>
      </w:pPr>
      <w:r>
        <w:t>D. Chỉ qua các trò chơi.</w:t>
      </w:r>
    </w:p>
    <w:p w14:paraId="00407757" w14:textId="491CF372" w:rsidR="009724DD" w:rsidRDefault="00000000">
      <w:pPr>
        <w:pStyle w:val="Sudong"/>
      </w:pPr>
      <w:r>
        <w:lastRenderedPageBreak/>
        <w:t>Sử liệu là:</w:t>
      </w:r>
    </w:p>
    <w:p w14:paraId="442EF7DB" w14:textId="77777777" w:rsidR="009724DD" w:rsidRDefault="00000000">
      <w:pPr>
        <w:pStyle w:val="Duudong"/>
      </w:pPr>
      <w:r>
        <w:t>A. Những hình thức tư liệu chứa thông tin về quá khứ.</w:t>
      </w:r>
    </w:p>
    <w:p w14:paraId="58E76FB0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B. Chỉ là hiện vật.</w:t>
      </w:r>
    </w:p>
    <w:p w14:paraId="41B4A714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C. Chỉ là văn bản cổ.</w:t>
      </w:r>
    </w:p>
    <w:p w14:paraId="4A7A7292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D. Là các ý kiến cá nhân không chứng thực.</w:t>
      </w:r>
    </w:p>
    <w:p w14:paraId="568A2FBE" w14:textId="76B43799" w:rsidR="009724DD" w:rsidRPr="002B6C9E" w:rsidRDefault="00000000">
      <w:pPr>
        <w:pStyle w:val="Sudong"/>
        <w:rPr>
          <w:lang w:val="fr-FR"/>
        </w:rPr>
      </w:pPr>
      <w:r w:rsidRPr="002B6C9E">
        <w:rPr>
          <w:lang w:val="fr-FR"/>
        </w:rPr>
        <w:t>Quy trình 'xử lí thông tin sử liệu' bao gồm:</w:t>
      </w:r>
    </w:p>
    <w:p w14:paraId="0E566AA9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A. Phân loại, đánh giá, thẩm định và so sánh để tăng độ tin cậy.</w:t>
      </w:r>
    </w:p>
    <w:p w14:paraId="244698AF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B. Lập tức xuất bản mà không kiểm chứng.</w:t>
      </w:r>
    </w:p>
    <w:p w14:paraId="435C2965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C. Xoá bỏ nguồn trái với ý muốn.</w:t>
      </w:r>
    </w:p>
    <w:p w14:paraId="41ACEDE5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D. Chỉ thu thập rồi lưu trữ.</w:t>
      </w:r>
    </w:p>
    <w:p w14:paraId="222F3ABE" w14:textId="7AC5EAF4" w:rsidR="009724DD" w:rsidRPr="002B6C9E" w:rsidRDefault="00000000">
      <w:pPr>
        <w:pStyle w:val="Sudong"/>
        <w:rPr>
          <w:lang w:val="fr-FR"/>
        </w:rPr>
      </w:pPr>
      <w:r w:rsidRPr="002B6C9E">
        <w:rPr>
          <w:lang w:val="fr-FR"/>
        </w:rPr>
        <w:t>'Sưu tầm, thu thập sử liệu' là:</w:t>
      </w:r>
    </w:p>
    <w:p w14:paraId="08ED489E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A. Lập danh mục các nguồn sử liệu cần thu thập.</w:t>
      </w:r>
    </w:p>
    <w:p w14:paraId="120794B7" w14:textId="77777777" w:rsidR="009724DD" w:rsidRPr="002B6C9E" w:rsidRDefault="00000000">
      <w:pPr>
        <w:pStyle w:val="Duudong"/>
        <w:rPr>
          <w:lang w:val="fr-FR"/>
        </w:rPr>
      </w:pPr>
      <w:r w:rsidRPr="002B6C9E">
        <w:rPr>
          <w:lang w:val="fr-FR"/>
        </w:rPr>
        <w:t>B. Chỉ mua sách cũ.</w:t>
      </w:r>
    </w:p>
    <w:p w14:paraId="47E0F69D" w14:textId="77777777" w:rsidR="009724DD" w:rsidRDefault="00000000">
      <w:pPr>
        <w:pStyle w:val="Duudong"/>
      </w:pPr>
      <w:r>
        <w:t>C. Chỉ dùng internet mà không kiểm chứng.</w:t>
      </w:r>
    </w:p>
    <w:p w14:paraId="1C61BF7A" w14:textId="77777777" w:rsidR="009724DD" w:rsidRDefault="00000000">
      <w:pPr>
        <w:pStyle w:val="Duudong"/>
      </w:pPr>
      <w:r>
        <w:t>D. Việc không quan trọng.</w:t>
      </w:r>
    </w:p>
    <w:p w14:paraId="6CFB6803" w14:textId="15D394F2" w:rsidR="009724DD" w:rsidRDefault="00000000">
      <w:pPr>
        <w:pStyle w:val="Sudong"/>
      </w:pPr>
      <w:r>
        <w:t>Tri thức lịch sử đóng góp nào sau đây cho cuộc sống hiện đại?</w:t>
      </w:r>
    </w:p>
    <w:p w14:paraId="03D219E1" w14:textId="77777777" w:rsidR="009724DD" w:rsidRDefault="00000000">
      <w:pPr>
        <w:pStyle w:val="Duudong"/>
      </w:pPr>
      <w:r>
        <w:t>A. Cung cấp bài học, tránh lặp lại sai lầm quá khứ.</w:t>
      </w:r>
    </w:p>
    <w:p w14:paraId="2E3777AC" w14:textId="77777777" w:rsidR="009724DD" w:rsidRDefault="00000000">
      <w:pPr>
        <w:pStyle w:val="Duudong"/>
      </w:pPr>
      <w:r>
        <w:t>B. Làm tăng xung đột.</w:t>
      </w:r>
    </w:p>
    <w:p w14:paraId="20F6DE66" w14:textId="77777777" w:rsidR="009724DD" w:rsidRDefault="00000000">
      <w:pPr>
        <w:pStyle w:val="Duudong"/>
      </w:pPr>
      <w:r>
        <w:t>C. Loại bỏ truyền thống tốt đẹp.</w:t>
      </w:r>
    </w:p>
    <w:p w14:paraId="39BEAB86" w14:textId="77777777" w:rsidR="009724DD" w:rsidRDefault="00000000">
      <w:pPr>
        <w:pStyle w:val="Duudong"/>
      </w:pPr>
      <w:r>
        <w:t>D. Không có ý nghĩa.</w:t>
      </w:r>
    </w:p>
    <w:p w14:paraId="62C6FD8F" w14:textId="7105B697" w:rsidR="009724DD" w:rsidRDefault="00000000">
      <w:pPr>
        <w:pStyle w:val="Sudong"/>
      </w:pPr>
      <w:r>
        <w:t>Trong công tác bảo tồn di sản, Sử học có vai trò:</w:t>
      </w:r>
    </w:p>
    <w:p w14:paraId="06FA348A" w14:textId="77777777" w:rsidR="009724DD" w:rsidRDefault="00000000">
      <w:pPr>
        <w:pStyle w:val="Duudong"/>
      </w:pPr>
      <w:r>
        <w:t>A. Khẳng định giá trị di sản và đảm bảo tính nguyên trạng, toàn vẹn.</w:t>
      </w:r>
    </w:p>
    <w:p w14:paraId="47BE4097" w14:textId="77777777" w:rsidR="009724DD" w:rsidRDefault="00000000">
      <w:pPr>
        <w:pStyle w:val="Duudong"/>
      </w:pPr>
      <w:r>
        <w:t>B. Phá bỏ yếu tố gốc của di tích để làm đẹp.</w:t>
      </w:r>
    </w:p>
    <w:p w14:paraId="68C0AC02" w14:textId="77777777" w:rsidR="009724DD" w:rsidRDefault="00000000">
      <w:pPr>
        <w:pStyle w:val="Duudong"/>
      </w:pPr>
      <w:r>
        <w:t>C. Chỉ phục vụ kinh doanh.</w:t>
      </w:r>
    </w:p>
    <w:p w14:paraId="4293A9AF" w14:textId="77777777" w:rsidR="009724DD" w:rsidRDefault="00000000">
      <w:pPr>
        <w:pStyle w:val="Duudong"/>
      </w:pPr>
      <w:r>
        <w:t>D. Làm mới giả lịch sử.</w:t>
      </w:r>
    </w:p>
    <w:p w14:paraId="35E17A10" w14:textId="00AF098B" w:rsidR="009724DD" w:rsidRDefault="00000000">
      <w:pPr>
        <w:pStyle w:val="Sudong"/>
      </w:pPr>
      <w:r>
        <w:t>Ví dụ di sản thiên nhiên được nêu trong tài liệu là:</w:t>
      </w:r>
    </w:p>
    <w:p w14:paraId="26148956" w14:textId="77777777" w:rsidR="009724DD" w:rsidRDefault="00000000">
      <w:pPr>
        <w:pStyle w:val="Duudong"/>
      </w:pPr>
      <w:r>
        <w:t>A. Vịnh Hạ Long.</w:t>
      </w:r>
    </w:p>
    <w:p w14:paraId="7CE573B1" w14:textId="77777777" w:rsidR="009724DD" w:rsidRDefault="00000000">
      <w:pPr>
        <w:pStyle w:val="Duudong"/>
      </w:pPr>
      <w:r>
        <w:t>B. Đại Nội Huế.</w:t>
      </w:r>
    </w:p>
    <w:p w14:paraId="09944A23" w14:textId="77777777" w:rsidR="009724DD" w:rsidRDefault="00000000">
      <w:pPr>
        <w:pStyle w:val="Duudong"/>
      </w:pPr>
      <w:r>
        <w:t>C. Hoàng thành Thăng Long.</w:t>
      </w:r>
    </w:p>
    <w:p w14:paraId="18ECC582" w14:textId="77777777" w:rsidR="009724DD" w:rsidRDefault="00000000">
      <w:pPr>
        <w:pStyle w:val="Duudong"/>
      </w:pPr>
      <w:r>
        <w:t>D. Cố đô Nghi Văn.</w:t>
      </w:r>
    </w:p>
    <w:p w14:paraId="4E61C6D2" w14:textId="560DB752" w:rsidR="009724DD" w:rsidRDefault="00000000">
      <w:pPr>
        <w:pStyle w:val="Sudong"/>
      </w:pPr>
      <w:r>
        <w:t>Ví dụ di sản văn hóa trong tài liệu là:</w:t>
      </w:r>
    </w:p>
    <w:p w14:paraId="181541C7" w14:textId="77777777" w:rsidR="009724DD" w:rsidRDefault="00000000">
      <w:pPr>
        <w:pStyle w:val="Duudong"/>
      </w:pPr>
      <w:r>
        <w:lastRenderedPageBreak/>
        <w:t>A. Đại Nội Huế.</w:t>
      </w:r>
    </w:p>
    <w:p w14:paraId="028940D2" w14:textId="77777777" w:rsidR="009724DD" w:rsidRDefault="00000000">
      <w:pPr>
        <w:pStyle w:val="Duudong"/>
      </w:pPr>
      <w:r>
        <w:t>B. Vịnh Hạ Long.</w:t>
      </w:r>
    </w:p>
    <w:p w14:paraId="66885D60" w14:textId="77777777" w:rsidR="009724DD" w:rsidRDefault="00000000">
      <w:pPr>
        <w:pStyle w:val="Duudong"/>
      </w:pPr>
      <w:r>
        <w:t>C. Thành phố mới.</w:t>
      </w:r>
    </w:p>
    <w:p w14:paraId="187328B6" w14:textId="77777777" w:rsidR="009724DD" w:rsidRDefault="00000000">
      <w:pPr>
        <w:pStyle w:val="Duudong"/>
      </w:pPr>
      <w:r>
        <w:t>D. Một khu du lịch hiện đại.</w:t>
      </w:r>
    </w:p>
    <w:p w14:paraId="14ED89C3" w14:textId="673E9A80" w:rsidR="009724DD" w:rsidRDefault="00000000">
      <w:pPr>
        <w:pStyle w:val="Sudong"/>
      </w:pPr>
      <w:r>
        <w:t>Việc lưu giữ 'yếu tố gốc cấu thành di tích' nhằm mục đích:</w:t>
      </w:r>
    </w:p>
    <w:p w14:paraId="77CAC7CA" w14:textId="77777777" w:rsidR="009724DD" w:rsidRDefault="00000000">
      <w:pPr>
        <w:pStyle w:val="Duudong"/>
      </w:pPr>
      <w:r>
        <w:t>A. Giữ tính xác thực và giá trị nổi bật của di sản.</w:t>
      </w:r>
    </w:p>
    <w:p w14:paraId="395F9B4D" w14:textId="77777777" w:rsidR="009724DD" w:rsidRDefault="00000000">
      <w:pPr>
        <w:pStyle w:val="Duudong"/>
      </w:pPr>
      <w:r>
        <w:t>B. Tiện lợi cho du lịch hiện đại hóa toàn bộ.</w:t>
      </w:r>
    </w:p>
    <w:p w14:paraId="23D5A9D3" w14:textId="77777777" w:rsidR="009724DD" w:rsidRDefault="00000000">
      <w:pPr>
        <w:pStyle w:val="Duudong"/>
      </w:pPr>
      <w:r>
        <w:t>C. Di chuyển di sản tới nơi khác.</w:t>
      </w:r>
    </w:p>
    <w:p w14:paraId="56E0B6C1" w14:textId="77777777" w:rsidR="009724DD" w:rsidRDefault="00000000">
      <w:pPr>
        <w:pStyle w:val="Duudong"/>
      </w:pPr>
      <w:r>
        <w:t>D. Thay đổi bản chất di tích.</w:t>
      </w:r>
    </w:p>
    <w:p w14:paraId="05CFDF50" w14:textId="67BA05CD" w:rsidR="009724DD" w:rsidRDefault="00000000">
      <w:pPr>
        <w:pStyle w:val="Sudong"/>
      </w:pPr>
      <w:r>
        <w:t>Tại sao nhiều người vẫn khám phá lịch sử dù đã có sách vở?</w:t>
      </w:r>
    </w:p>
    <w:p w14:paraId="12B6A155" w14:textId="77777777" w:rsidR="009724DD" w:rsidRDefault="00000000">
      <w:pPr>
        <w:pStyle w:val="Duudong"/>
      </w:pPr>
      <w:r>
        <w:t>A. Vì nhiều sự kiện, quá trình lịch sử vẫn còn là bí ẩn cần nghiên cứu.</w:t>
      </w:r>
    </w:p>
    <w:p w14:paraId="0358063C" w14:textId="77777777" w:rsidR="009724DD" w:rsidRDefault="00000000">
      <w:pPr>
        <w:pStyle w:val="Duudong"/>
      </w:pPr>
      <w:r>
        <w:t>B. Vì sách vở đã đầy đủ mọi thứ.</w:t>
      </w:r>
    </w:p>
    <w:p w14:paraId="62F3E2CB" w14:textId="77777777" w:rsidR="009724DD" w:rsidRDefault="00000000">
      <w:pPr>
        <w:pStyle w:val="Duudong"/>
      </w:pPr>
      <w:r>
        <w:t>C. Vì lịch sử không liên quan tới hiện tại.</w:t>
      </w:r>
    </w:p>
    <w:p w14:paraId="41506C06" w14:textId="77777777" w:rsidR="009724DD" w:rsidRDefault="00000000">
      <w:pPr>
        <w:pStyle w:val="Duudong"/>
      </w:pPr>
      <w:r>
        <w:t>D. Vì lịch sử đã được chính phủ cấm.</w:t>
      </w:r>
    </w:p>
    <w:p w14:paraId="454CF9B2" w14:textId="667D797D" w:rsidR="009724DD" w:rsidRDefault="00000000">
      <w:pPr>
        <w:pStyle w:val="Sudong"/>
      </w:pPr>
      <w:r>
        <w:t>Hình thức 'trình diễn' lịch sử trong tài liệu có thể bao gồm:</w:t>
      </w:r>
    </w:p>
    <w:p w14:paraId="35140180" w14:textId="77777777" w:rsidR="009724DD" w:rsidRDefault="00000000">
      <w:pPr>
        <w:pStyle w:val="Duudong"/>
      </w:pPr>
      <w:r>
        <w:t>A. Tái diễn cảnh lịch sử, lễ tưởng niệm, kỷ niệm.</w:t>
      </w:r>
    </w:p>
    <w:p w14:paraId="5B8A4B30" w14:textId="77777777" w:rsidR="009724DD" w:rsidRDefault="00000000">
      <w:pPr>
        <w:pStyle w:val="Duudong"/>
      </w:pPr>
      <w:r>
        <w:t>B. Chỉ đọc sách trên lớp.</w:t>
      </w:r>
    </w:p>
    <w:p w14:paraId="63735969" w14:textId="77777777" w:rsidR="009724DD" w:rsidRDefault="00000000">
      <w:pPr>
        <w:pStyle w:val="Duudong"/>
      </w:pPr>
      <w:r>
        <w:t>C. Làm phim giả tưởng không dựa trên sự kiện.</w:t>
      </w:r>
    </w:p>
    <w:p w14:paraId="5B39FD57" w14:textId="77777777" w:rsidR="009724DD" w:rsidRDefault="00000000">
      <w:pPr>
        <w:pStyle w:val="Duudong"/>
      </w:pPr>
      <w:r>
        <w:t>D. Chỉ nghe kể.</w:t>
      </w:r>
    </w:p>
    <w:p w14:paraId="5AB8D788" w14:textId="76AA9F73" w:rsidR="009724DD" w:rsidRDefault="00000000">
      <w:pPr>
        <w:pStyle w:val="Sudong"/>
      </w:pPr>
      <w:r>
        <w:t>Khi xử lí sử liệu, việc 'so sánh' nhằm mục đích:</w:t>
      </w:r>
    </w:p>
    <w:p w14:paraId="00316FF3" w14:textId="77777777" w:rsidR="009724DD" w:rsidRDefault="00000000">
      <w:pPr>
        <w:pStyle w:val="Duudong"/>
      </w:pPr>
      <w:r>
        <w:t>A. Đối chiếu nhiều nguồn để tăng độ xác thực.</w:t>
      </w:r>
    </w:p>
    <w:p w14:paraId="03A07434" w14:textId="77777777" w:rsidR="009724DD" w:rsidRDefault="00000000">
      <w:pPr>
        <w:pStyle w:val="Duudong"/>
      </w:pPr>
      <w:r>
        <w:t>B. Bỏ qua nguồn không hợp ý.</w:t>
      </w:r>
    </w:p>
    <w:p w14:paraId="3D96A7D7" w14:textId="77777777" w:rsidR="009724DD" w:rsidRDefault="00000000">
      <w:pPr>
        <w:pStyle w:val="Duudong"/>
      </w:pPr>
      <w:r>
        <w:t>C. Thay đổi sự kiện cho hấp dẫn.</w:t>
      </w:r>
    </w:p>
    <w:p w14:paraId="57B1A6C0" w14:textId="77777777" w:rsidR="009724DD" w:rsidRDefault="00000000">
      <w:pPr>
        <w:pStyle w:val="Duudong"/>
      </w:pPr>
      <w:r>
        <w:t>D. Chỉ chọn nguồn mạnh tiếng nói nhất.</w:t>
      </w:r>
    </w:p>
    <w:p w14:paraId="5556FDEC" w14:textId="0AB40654" w:rsidR="009724DD" w:rsidRDefault="00000000">
      <w:pPr>
        <w:pStyle w:val="Sudong"/>
      </w:pPr>
      <w:r>
        <w:t>Sử học là ngành nghiên cứu:</w:t>
      </w:r>
    </w:p>
    <w:p w14:paraId="05582F57" w14:textId="77777777" w:rsidR="009724DD" w:rsidRDefault="00000000">
      <w:pPr>
        <w:pStyle w:val="Duudong"/>
      </w:pPr>
      <w:r>
        <w:t>A. Toàn bộ quá khứ của loài người (cá nhân, tập thể, quốc gia, thế giới).</w:t>
      </w:r>
    </w:p>
    <w:p w14:paraId="231CBF99" w14:textId="77777777" w:rsidR="009724DD" w:rsidRDefault="00000000">
      <w:pPr>
        <w:pStyle w:val="Duudong"/>
      </w:pPr>
      <w:r>
        <w:t>B. Chỉ lịch sử Việt Nam.</w:t>
      </w:r>
    </w:p>
    <w:p w14:paraId="20EF23C1" w14:textId="77777777" w:rsidR="009724DD" w:rsidRDefault="00000000">
      <w:pPr>
        <w:pStyle w:val="Duudong"/>
      </w:pPr>
      <w:r>
        <w:t>C. Chỉ lịch sử thế giới.</w:t>
      </w:r>
    </w:p>
    <w:p w14:paraId="113B6E6B" w14:textId="77777777" w:rsidR="009724DD" w:rsidRDefault="00000000">
      <w:pPr>
        <w:pStyle w:val="Duudong"/>
      </w:pPr>
      <w:r>
        <w:t>D. Chỉ các trận chiến.</w:t>
      </w:r>
    </w:p>
    <w:p w14:paraId="3007C767" w14:textId="37636842" w:rsidR="009724DD" w:rsidRDefault="00000000">
      <w:pPr>
        <w:pStyle w:val="Sudong"/>
      </w:pPr>
      <w:r>
        <w:t>Chức năng 'dự báo' của Sử học thường dựa vào:</w:t>
      </w:r>
    </w:p>
    <w:p w14:paraId="35798DAA" w14:textId="77777777" w:rsidR="009724DD" w:rsidRDefault="00000000">
      <w:pPr>
        <w:pStyle w:val="Duudong"/>
      </w:pPr>
      <w:r>
        <w:t>A. Tổng kết thực tiễn và rút ra bài học kinh nghiệm.</w:t>
      </w:r>
    </w:p>
    <w:p w14:paraId="133C8508" w14:textId="77777777" w:rsidR="009724DD" w:rsidRDefault="00000000">
      <w:pPr>
        <w:pStyle w:val="Duudong"/>
      </w:pPr>
      <w:r>
        <w:lastRenderedPageBreak/>
        <w:t>B. Huyền thoại và dự cảm cá nhân.</w:t>
      </w:r>
    </w:p>
    <w:p w14:paraId="13C84852" w14:textId="77777777" w:rsidR="009724DD" w:rsidRDefault="00000000">
      <w:pPr>
        <w:pStyle w:val="Duudong"/>
      </w:pPr>
      <w:r>
        <w:t>C. Sự đoán vô căn cứ.</w:t>
      </w:r>
    </w:p>
    <w:p w14:paraId="058B1F0D" w14:textId="77777777" w:rsidR="009724DD" w:rsidRDefault="00000000">
      <w:pPr>
        <w:pStyle w:val="Duudong"/>
      </w:pPr>
      <w:r>
        <w:t>D. Thông tin giả.</w:t>
      </w:r>
    </w:p>
    <w:p w14:paraId="4532DE1C" w14:textId="77777777" w:rsidR="009724DD" w:rsidRDefault="00000000">
      <w:pPr>
        <w:pStyle w:val="u1"/>
        <w:rPr>
          <w:lang w:val="vi-VN"/>
        </w:rPr>
      </w:pPr>
      <w:r>
        <w:t>Phần II: Trắc nghiệm Đúng - Sai (12 điểm)</w:t>
      </w:r>
      <w:r>
        <w:br/>
        <w:t>(Đánh dấu Đ = Đúng hoặc S = Sai)</w:t>
      </w:r>
    </w:p>
    <w:p w14:paraId="507FA012" w14:textId="77777777" w:rsidR="00DB7039" w:rsidRPr="00DB7039" w:rsidRDefault="00DB7039" w:rsidP="00DB7039">
      <w:pPr>
        <w:rPr>
          <w:lang w:val="vi-VN"/>
        </w:rPr>
      </w:pPr>
    </w:p>
    <w:p w14:paraId="4B7FAE57" w14:textId="7BA3781A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Đầu tháng 8-1945, quân đội Mỹ ném hai quả bom nguyên tử xuống Hi-rô-si-ma và Na-ga-xa-ki của Nhật Bản.</w:t>
      </w:r>
    </w:p>
    <w:p w14:paraId="7C501518" w14:textId="49436C44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Tư liệu ghi rằng mọi người nhận thức giống nhau về sự kiện ném bom (không có tranh cãi).</w:t>
      </w:r>
    </w:p>
    <w:p w14:paraId="27464397" w14:textId="3A9D390E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Một luồng ý kiến cho rằng việc ném bom giúp cho chiến tranh thế giới thứ hai chấm dứt sớm hơn và hạn chế thiệt hại sinh mạng cho các bên.</w:t>
      </w:r>
    </w:p>
    <w:p w14:paraId="4D9BB3B9" w14:textId="3CA2AB72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Luồng ý kiến khác cho rằng Mỹ không cần thiết phải ném bom và đó là tội ác chiến tranh.</w:t>
      </w:r>
    </w:p>
    <w:p w14:paraId="694A9F10" w14:textId="47981AB1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Tư liệu khẳng định rằng hiện thực lịch sử về vụ ném bom không còn những nhận thức trái chiều.</w:t>
      </w:r>
    </w:p>
    <w:p w14:paraId="6EC5275D" w14:textId="3144CFD1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Nhận thức cho rằng 'hạn chế thiệt hại sinh mạng' là một kết luận được rút ra sau khi biết hậu quả của vụ ném bom.</w:t>
      </w:r>
    </w:p>
    <w:p w14:paraId="1C8412F9" w14:textId="37E564C3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Ý kiến coi ném bom là tội ác đã có trước khi sự kiện diễn ra.</w:t>
      </w:r>
    </w:p>
    <w:p w14:paraId="11D89B6C" w14:textId="76574C87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Hai luồng ý kiến trình bày trong tư liệu đều là đánh giá về hành động của Mỹ.</w:t>
      </w:r>
    </w:p>
    <w:p w14:paraId="3DCF4438" w14:textId="0E1FC005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Tư liệu mô tả sự kiện ném bom là một hiện thực lịch sử.</w:t>
      </w:r>
    </w:p>
    <w:p w14:paraId="5378E4D8" w14:textId="731645B9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Mọi nhận thức về vụ ném bom đều hoàn toàn khách quan và không phụ thuộc góc nhìn chính trị.</w:t>
      </w:r>
    </w:p>
    <w:p w14:paraId="5FF01DC4" w14:textId="387DB61B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Việc ném bom nguyên tử không gây tranh luận về mặt đạo đức theo tư liệu.</w:t>
      </w:r>
    </w:p>
    <w:p w14:paraId="19B2C63E" w14:textId="49BFF2DD" w:rsidR="009724DD" w:rsidRPr="00624541" w:rsidRDefault="00000000">
      <w:pPr>
        <w:pStyle w:val="Sudong"/>
        <w:rPr>
          <w:lang w:val="vi-VN"/>
        </w:rPr>
      </w:pPr>
      <w:r w:rsidRPr="00624541">
        <w:rPr>
          <w:lang w:val="vi-VN"/>
        </w:rPr>
        <w:t>Tư liệu nêu rõ: hiện thực lịch sử và nhận thức con người về nó có thể khác nhau.</w:t>
      </w:r>
    </w:p>
    <w:p w14:paraId="7A6BEA6C" w14:textId="77777777" w:rsidR="009724DD" w:rsidRPr="00624541" w:rsidRDefault="00000000">
      <w:pPr>
        <w:rPr>
          <w:lang w:val="vi-VN"/>
        </w:rPr>
      </w:pPr>
      <w:r w:rsidRPr="00624541">
        <w:rPr>
          <w:lang w:val="vi-VN"/>
        </w:rPr>
        <w:br w:type="page"/>
      </w:r>
    </w:p>
    <w:p w14:paraId="62452522" w14:textId="68B17C7F" w:rsidR="00FD3E9D" w:rsidRPr="00FD3E9D" w:rsidRDefault="00000000" w:rsidP="00FD3E9D">
      <w:pPr>
        <w:pStyle w:val="u1"/>
        <w:rPr>
          <w:lang w:val="vi-VN"/>
        </w:rPr>
        <w:sectPr w:rsidR="00FD3E9D" w:rsidRPr="00FD3E9D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2B6C9E">
        <w:rPr>
          <w:lang w:val="vi-VN"/>
        </w:rPr>
        <w:lastRenderedPageBreak/>
        <w:t xml:space="preserve">ĐÁP </w:t>
      </w:r>
      <w:r w:rsidR="00624541">
        <w:rPr>
          <w:lang w:val="vi-VN"/>
        </w:rPr>
        <w:t>ÁN</w:t>
      </w:r>
    </w:p>
    <w:p w14:paraId="5F782A08" w14:textId="77777777" w:rsidR="00FD3E9D" w:rsidRPr="00624541" w:rsidRDefault="00FD3E9D">
      <w:pPr>
        <w:rPr>
          <w:lang w:val="vi-VN"/>
        </w:rPr>
        <w:sectPr w:rsidR="00FD3E9D" w:rsidRPr="00624541" w:rsidSect="00FD3E9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88C3016" w14:textId="1D1AD575" w:rsidR="00FD3E9D" w:rsidRPr="00FD3E9D" w:rsidRDefault="00FD3E9D" w:rsidP="00FD3E9D">
      <w:pPr>
        <w:pStyle w:val="u2"/>
        <w:rPr>
          <w:sz w:val="24"/>
          <w:szCs w:val="24"/>
          <w:lang w:val="vi-VN"/>
        </w:rPr>
      </w:pPr>
      <w:r w:rsidRPr="00FD3E9D">
        <w:rPr>
          <w:sz w:val="24"/>
          <w:szCs w:val="24"/>
          <w:lang w:val="vi-VN"/>
        </w:rPr>
        <w:t>Phần I: Trắc nghiệm nhiều phương án</w:t>
      </w:r>
    </w:p>
    <w:p w14:paraId="49692336" w14:textId="3EE5FF9E" w:rsidR="009724DD" w:rsidRDefault="00000000" w:rsidP="00FD3E9D">
      <w:pPr>
        <w:spacing w:line="240" w:lineRule="auto"/>
      </w:pPr>
      <w:r>
        <w:t>Câu 1: A</w:t>
      </w:r>
    </w:p>
    <w:p w14:paraId="6178B9D6" w14:textId="77777777" w:rsidR="009724DD" w:rsidRDefault="00000000" w:rsidP="00FD3E9D">
      <w:pPr>
        <w:spacing w:line="240" w:lineRule="auto"/>
      </w:pPr>
      <w:r>
        <w:t>Câu 2: B</w:t>
      </w:r>
    </w:p>
    <w:p w14:paraId="6F7E442B" w14:textId="77777777" w:rsidR="009724DD" w:rsidRDefault="00000000" w:rsidP="00FD3E9D">
      <w:pPr>
        <w:spacing w:line="240" w:lineRule="auto"/>
      </w:pPr>
      <w:r>
        <w:t>Câu 3: B</w:t>
      </w:r>
    </w:p>
    <w:p w14:paraId="5A0A285F" w14:textId="77777777" w:rsidR="009724DD" w:rsidRDefault="00000000" w:rsidP="00FD3E9D">
      <w:pPr>
        <w:spacing w:line="240" w:lineRule="auto"/>
      </w:pPr>
      <w:r>
        <w:t>Câu 4: D</w:t>
      </w:r>
    </w:p>
    <w:p w14:paraId="52BB9D00" w14:textId="77777777" w:rsidR="009724DD" w:rsidRDefault="00000000" w:rsidP="00FD3E9D">
      <w:pPr>
        <w:spacing w:line="240" w:lineRule="auto"/>
      </w:pPr>
      <w:r>
        <w:t>Câu 5: A</w:t>
      </w:r>
    </w:p>
    <w:p w14:paraId="0282F6B3" w14:textId="77777777" w:rsidR="009724DD" w:rsidRDefault="00000000" w:rsidP="00FD3E9D">
      <w:pPr>
        <w:spacing w:line="240" w:lineRule="auto"/>
      </w:pPr>
      <w:r>
        <w:t>Câu 6: A</w:t>
      </w:r>
    </w:p>
    <w:p w14:paraId="753EE181" w14:textId="77777777" w:rsidR="009724DD" w:rsidRDefault="00000000" w:rsidP="00FD3E9D">
      <w:pPr>
        <w:spacing w:line="240" w:lineRule="auto"/>
      </w:pPr>
      <w:r>
        <w:t>Câu 7: A</w:t>
      </w:r>
    </w:p>
    <w:p w14:paraId="085DFFB7" w14:textId="77777777" w:rsidR="009724DD" w:rsidRDefault="00000000" w:rsidP="00FD3E9D">
      <w:pPr>
        <w:spacing w:line="240" w:lineRule="auto"/>
      </w:pPr>
      <w:r>
        <w:t>Câu 8: A</w:t>
      </w:r>
    </w:p>
    <w:p w14:paraId="1927BE9D" w14:textId="77777777" w:rsidR="009724DD" w:rsidRDefault="00000000" w:rsidP="00FD3E9D">
      <w:pPr>
        <w:spacing w:line="240" w:lineRule="auto"/>
      </w:pPr>
      <w:r>
        <w:t>Câu 9: A</w:t>
      </w:r>
    </w:p>
    <w:p w14:paraId="24C84A2E" w14:textId="77777777" w:rsidR="009724DD" w:rsidRDefault="00000000" w:rsidP="00FD3E9D">
      <w:pPr>
        <w:spacing w:line="240" w:lineRule="auto"/>
      </w:pPr>
      <w:r>
        <w:t>Câu 10: A</w:t>
      </w:r>
    </w:p>
    <w:p w14:paraId="32D28294" w14:textId="77777777" w:rsidR="009724DD" w:rsidRDefault="00000000" w:rsidP="00FD3E9D">
      <w:pPr>
        <w:spacing w:line="240" w:lineRule="auto"/>
      </w:pPr>
      <w:r>
        <w:t>Câu 11: A</w:t>
      </w:r>
    </w:p>
    <w:p w14:paraId="50E846A0" w14:textId="77777777" w:rsidR="009724DD" w:rsidRDefault="00000000" w:rsidP="00FD3E9D">
      <w:pPr>
        <w:spacing w:line="240" w:lineRule="auto"/>
      </w:pPr>
      <w:r>
        <w:t>Câu 12: A</w:t>
      </w:r>
    </w:p>
    <w:p w14:paraId="79EA4050" w14:textId="77777777" w:rsidR="009724DD" w:rsidRDefault="00000000" w:rsidP="00FD3E9D">
      <w:pPr>
        <w:spacing w:line="240" w:lineRule="auto"/>
      </w:pPr>
      <w:r>
        <w:t>Câu 13: A</w:t>
      </w:r>
    </w:p>
    <w:p w14:paraId="2AB23540" w14:textId="77777777" w:rsidR="009724DD" w:rsidRDefault="00000000" w:rsidP="00FD3E9D">
      <w:pPr>
        <w:spacing w:line="240" w:lineRule="auto"/>
      </w:pPr>
      <w:r>
        <w:t>Câu 14: A</w:t>
      </w:r>
    </w:p>
    <w:p w14:paraId="11B19937" w14:textId="77777777" w:rsidR="009724DD" w:rsidRDefault="00000000" w:rsidP="00FD3E9D">
      <w:pPr>
        <w:spacing w:line="240" w:lineRule="auto"/>
      </w:pPr>
      <w:r>
        <w:t>Câu 15: A</w:t>
      </w:r>
    </w:p>
    <w:p w14:paraId="654F98F6" w14:textId="77777777" w:rsidR="009724DD" w:rsidRDefault="00000000" w:rsidP="00FD3E9D">
      <w:pPr>
        <w:spacing w:line="240" w:lineRule="auto"/>
      </w:pPr>
      <w:r>
        <w:t>Câu 16: A</w:t>
      </w:r>
    </w:p>
    <w:p w14:paraId="39AC083C" w14:textId="77777777" w:rsidR="009724DD" w:rsidRDefault="00000000" w:rsidP="00FD3E9D">
      <w:pPr>
        <w:spacing w:line="240" w:lineRule="auto"/>
      </w:pPr>
      <w:r>
        <w:t>Câu 17: A</w:t>
      </w:r>
    </w:p>
    <w:p w14:paraId="17C4AABC" w14:textId="77777777" w:rsidR="009724DD" w:rsidRDefault="00000000" w:rsidP="00FD3E9D">
      <w:pPr>
        <w:spacing w:line="240" w:lineRule="auto"/>
      </w:pPr>
      <w:r>
        <w:t>Câu 18: A</w:t>
      </w:r>
    </w:p>
    <w:p w14:paraId="6ED6A5F7" w14:textId="77777777" w:rsidR="009724DD" w:rsidRDefault="00000000" w:rsidP="00FD3E9D">
      <w:pPr>
        <w:spacing w:line="240" w:lineRule="auto"/>
      </w:pPr>
      <w:r>
        <w:t>Câu 19: A</w:t>
      </w:r>
    </w:p>
    <w:p w14:paraId="3BA9F35C" w14:textId="77777777" w:rsidR="009724DD" w:rsidRDefault="00000000" w:rsidP="00FD3E9D">
      <w:pPr>
        <w:spacing w:line="240" w:lineRule="auto"/>
      </w:pPr>
      <w:r>
        <w:t>Câu 20: A</w:t>
      </w:r>
    </w:p>
    <w:p w14:paraId="01E9E95E" w14:textId="77777777" w:rsidR="009724DD" w:rsidRDefault="00000000" w:rsidP="00FD3E9D">
      <w:pPr>
        <w:spacing w:line="240" w:lineRule="auto"/>
      </w:pPr>
      <w:r>
        <w:t>Câu 21: A</w:t>
      </w:r>
    </w:p>
    <w:p w14:paraId="424F1EC0" w14:textId="1FF16AFF" w:rsidR="002B6C9E" w:rsidRPr="00FD3E9D" w:rsidRDefault="00000000" w:rsidP="00FD3E9D">
      <w:pPr>
        <w:spacing w:line="240" w:lineRule="auto"/>
        <w:rPr>
          <w:lang w:val="vi-VN"/>
        </w:rPr>
      </w:pPr>
      <w:r>
        <w:t>Câu 22: A</w:t>
      </w:r>
    </w:p>
    <w:p w14:paraId="7420FBCA" w14:textId="570A5441" w:rsidR="009724DD" w:rsidRDefault="00000000" w:rsidP="00FD3E9D">
      <w:pPr>
        <w:spacing w:line="240" w:lineRule="auto"/>
      </w:pPr>
      <w:r>
        <w:t>Câu 23: A</w:t>
      </w:r>
    </w:p>
    <w:p w14:paraId="6A4C1E14" w14:textId="4C2AA071" w:rsidR="00FD3E9D" w:rsidRDefault="00000000" w:rsidP="00FD3E9D">
      <w:pPr>
        <w:spacing w:line="240" w:lineRule="auto"/>
        <w:rPr>
          <w:lang w:val="vi-VN"/>
        </w:rPr>
      </w:pPr>
      <w:r>
        <w:t>Câu 24: A</w:t>
      </w:r>
    </w:p>
    <w:p w14:paraId="08422DBE" w14:textId="77777777" w:rsidR="00FD3E9D" w:rsidRPr="00FD3E9D" w:rsidRDefault="00FD3E9D" w:rsidP="00FD3E9D">
      <w:pPr>
        <w:spacing w:line="240" w:lineRule="auto"/>
        <w:rPr>
          <w:lang w:val="vi-VN"/>
        </w:rPr>
      </w:pPr>
    </w:p>
    <w:p w14:paraId="33558855" w14:textId="68539A1C" w:rsidR="009724DD" w:rsidRPr="003C1B5C" w:rsidRDefault="00000000" w:rsidP="00FD3E9D">
      <w:pPr>
        <w:pStyle w:val="u2"/>
        <w:spacing w:line="240" w:lineRule="auto"/>
        <w:rPr>
          <w:sz w:val="24"/>
          <w:szCs w:val="24"/>
          <w:lang w:val="vi-VN"/>
        </w:rPr>
      </w:pPr>
      <w:r w:rsidRPr="003C1B5C">
        <w:rPr>
          <w:sz w:val="24"/>
          <w:szCs w:val="24"/>
          <w:lang w:val="vi-VN"/>
        </w:rPr>
        <w:t>Phần II: Trắc nghiệm Đúng - Sai</w:t>
      </w:r>
    </w:p>
    <w:p w14:paraId="735BE145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1: Đúng</w:t>
      </w:r>
    </w:p>
    <w:p w14:paraId="26DDFD58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2: Sai</w:t>
      </w:r>
    </w:p>
    <w:p w14:paraId="2D4CD463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3: Đúng</w:t>
      </w:r>
    </w:p>
    <w:p w14:paraId="777CB560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4: Đúng</w:t>
      </w:r>
    </w:p>
    <w:p w14:paraId="064714CC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5: Sai</w:t>
      </w:r>
    </w:p>
    <w:p w14:paraId="6FF57F64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6: Đúng</w:t>
      </w:r>
    </w:p>
    <w:p w14:paraId="382522C1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7: Sai</w:t>
      </w:r>
    </w:p>
    <w:p w14:paraId="03B310AC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8: Đúng</w:t>
      </w:r>
    </w:p>
    <w:p w14:paraId="07933FB3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9: Đúng</w:t>
      </w:r>
    </w:p>
    <w:p w14:paraId="36FF65C2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10: Sai</w:t>
      </w:r>
    </w:p>
    <w:p w14:paraId="7EEF91FF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11: Sai</w:t>
      </w:r>
    </w:p>
    <w:p w14:paraId="47C0F1A0" w14:textId="77777777" w:rsidR="009724DD" w:rsidRPr="00624541" w:rsidRDefault="00000000" w:rsidP="00FD3E9D">
      <w:pPr>
        <w:spacing w:line="240" w:lineRule="auto"/>
        <w:rPr>
          <w:lang w:val="vi-VN"/>
        </w:rPr>
      </w:pPr>
      <w:r w:rsidRPr="00624541">
        <w:rPr>
          <w:lang w:val="vi-VN"/>
        </w:rPr>
        <w:t>Câu 12: Đúng</w:t>
      </w:r>
    </w:p>
    <w:sectPr w:rsidR="009724DD" w:rsidRPr="00624541" w:rsidSect="00FD3E9D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5BA11" w14:textId="77777777" w:rsidR="00407082" w:rsidRDefault="00407082" w:rsidP="0079418F">
      <w:pPr>
        <w:spacing w:after="0" w:line="240" w:lineRule="auto"/>
      </w:pPr>
      <w:r>
        <w:separator/>
      </w:r>
    </w:p>
  </w:endnote>
  <w:endnote w:type="continuationSeparator" w:id="0">
    <w:p w14:paraId="3372B6EA" w14:textId="77777777" w:rsidR="00407082" w:rsidRDefault="00407082" w:rsidP="0079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8721236"/>
      <w:docPartObj>
        <w:docPartGallery w:val="Page Numbers (Bottom of Page)"/>
        <w:docPartUnique/>
      </w:docPartObj>
    </w:sdtPr>
    <w:sdtContent>
      <w:p w14:paraId="362C6F44" w14:textId="49BE1CB1" w:rsidR="00DB7039" w:rsidRDefault="00DB7039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  <w:r>
          <w:rPr>
            <w:lang w:val="vi-VN"/>
          </w:rPr>
          <w:t xml:space="preserve"> – Nhật Đăng</w:t>
        </w:r>
      </w:p>
    </w:sdtContent>
  </w:sdt>
  <w:p w14:paraId="057193B7" w14:textId="4D28ED82" w:rsidR="0079418F" w:rsidRPr="00DB7039" w:rsidRDefault="0079418F" w:rsidP="00DB7039">
    <w:pPr>
      <w:pStyle w:val="Chntrang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A5F2F" w14:textId="77777777" w:rsidR="00407082" w:rsidRDefault="00407082" w:rsidP="0079418F">
      <w:pPr>
        <w:spacing w:after="0" w:line="240" w:lineRule="auto"/>
      </w:pPr>
      <w:r>
        <w:separator/>
      </w:r>
    </w:p>
  </w:footnote>
  <w:footnote w:type="continuationSeparator" w:id="0">
    <w:p w14:paraId="750EB226" w14:textId="77777777" w:rsidR="00407082" w:rsidRDefault="00407082" w:rsidP="00794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18C473E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395060">
    <w:abstractNumId w:val="8"/>
  </w:num>
  <w:num w:numId="2" w16cid:durableId="1611813120">
    <w:abstractNumId w:val="6"/>
  </w:num>
  <w:num w:numId="3" w16cid:durableId="539559726">
    <w:abstractNumId w:val="5"/>
  </w:num>
  <w:num w:numId="4" w16cid:durableId="280428750">
    <w:abstractNumId w:val="4"/>
  </w:num>
  <w:num w:numId="5" w16cid:durableId="844368074">
    <w:abstractNumId w:val="7"/>
  </w:num>
  <w:num w:numId="6" w16cid:durableId="1185561629">
    <w:abstractNumId w:val="3"/>
  </w:num>
  <w:num w:numId="7" w16cid:durableId="1921327592">
    <w:abstractNumId w:val="2"/>
  </w:num>
  <w:num w:numId="8" w16cid:durableId="1084184105">
    <w:abstractNumId w:val="1"/>
  </w:num>
  <w:num w:numId="9" w16cid:durableId="201510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464"/>
    <w:rsid w:val="0029639D"/>
    <w:rsid w:val="002B6C9E"/>
    <w:rsid w:val="00326F90"/>
    <w:rsid w:val="00355F6C"/>
    <w:rsid w:val="003C1B5C"/>
    <w:rsid w:val="00406C1A"/>
    <w:rsid w:val="00407082"/>
    <w:rsid w:val="00624541"/>
    <w:rsid w:val="0079418F"/>
    <w:rsid w:val="009724DD"/>
    <w:rsid w:val="00AA1D8D"/>
    <w:rsid w:val="00B47730"/>
    <w:rsid w:val="00CB0664"/>
    <w:rsid w:val="00DB7039"/>
    <w:rsid w:val="00FC693F"/>
    <w:rsid w:val="00FD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5C0EE53"/>
  <w14:defaultImageDpi w14:val="300"/>
  <w15:docId w15:val="{A0845FAD-671E-4A7E-8510-9D354FC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Nhật Đăng</cp:lastModifiedBy>
  <cp:revision>7</cp:revision>
  <dcterms:created xsi:type="dcterms:W3CDTF">2013-12-23T23:15:00Z</dcterms:created>
  <dcterms:modified xsi:type="dcterms:W3CDTF">2025-09-30T15:55:00Z</dcterms:modified>
  <cp:category/>
</cp:coreProperties>
</file>